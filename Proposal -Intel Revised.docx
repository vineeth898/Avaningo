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84.0" w:type="dxa"/>
        <w:jc w:val="left"/>
        <w:tblInd w:w="-25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02"/>
        <w:gridCol w:w="2982"/>
        <w:tblGridChange w:id="0">
          <w:tblGrid>
            <w:gridCol w:w="5602"/>
            <w:gridCol w:w="2982"/>
          </w:tblGrid>
        </w:tblGridChange>
      </w:tblGrid>
      <w:tr>
        <w:trPr>
          <w:cantSplit w:val="0"/>
          <w:trHeight w:val="1285" w:hRule="atLeast"/>
          <w:tblHeader w:val="1"/>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48"/>
                <w:szCs w:val="48"/>
                <w:u w:val="none"/>
                <w:shd w:fill="auto" w:val="clear"/>
                <w:vertAlign w:val="baseline"/>
              </w:rPr>
            </w:pPr>
            <w:r w:rsidDel="00000000" w:rsidR="00000000" w:rsidRPr="00000000">
              <w:rPr>
                <w:rFonts w:ascii="Georgia" w:cs="Georgia" w:eastAsia="Georgia" w:hAnsi="Georgia"/>
                <w:b w:val="0"/>
                <w:i w:val="0"/>
                <w:smallCaps w:val="0"/>
                <w:strike w:val="0"/>
                <w:color w:val="000000"/>
                <w:sz w:val="40"/>
                <w:szCs w:val="40"/>
                <w:u w:val="none"/>
                <w:shd w:fill="auto" w:val="clear"/>
                <w:vertAlign w:val="baseline"/>
                <w:rtl w:val="0"/>
              </w:rPr>
              <w:t xml:space="preserve">Avani Academy F-or Nature</w:t>
            </w:r>
            <w:r w:rsidDel="00000000" w:rsidR="00000000" w:rsidRPr="00000000">
              <w:rPr>
                <w:rtl w:val="0"/>
              </w:rPr>
            </w:r>
          </w:p>
        </w:tc>
        <w:tc>
          <w:tcPr/>
          <w:p w:rsidR="00000000" w:rsidDel="00000000" w:rsidP="00000000" w:rsidRDefault="00000000" w:rsidRPr="00000000" w14:paraId="00000003">
            <w:pPr>
              <w:spacing w:after="320" w:line="276" w:lineRule="auto"/>
              <w:ind w:right="144"/>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rPr>
              <w:drawing>
                <wp:inline distB="0" distT="0" distL="0" distR="0">
                  <wp:extent cx="1257695" cy="1381559"/>
                  <wp:effectExtent b="0" l="0" r="0" t="0"/>
                  <wp:docPr descr="C:\Users\Prasanna\Downloads\Avani.jpg" id="41" name="image1.png"/>
                  <a:graphic>
                    <a:graphicData uri="http://schemas.openxmlformats.org/drawingml/2006/picture">
                      <pic:pic>
                        <pic:nvPicPr>
                          <pic:cNvPr descr="C:\Users\Prasanna\Downloads\Avani.jpg" id="0" name="image1.png"/>
                          <pic:cNvPicPr preferRelativeResize="0"/>
                        </pic:nvPicPr>
                        <pic:blipFill>
                          <a:blip r:embed="rId7"/>
                          <a:srcRect b="0" l="0" r="0" t="0"/>
                          <a:stretch>
                            <a:fillRect/>
                          </a:stretch>
                        </pic:blipFill>
                        <pic:spPr>
                          <a:xfrm>
                            <a:off x="0" y="0"/>
                            <a:ext cx="1257695" cy="138155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5">
      <w:pPr>
        <w:jc w:val="both"/>
        <w:rPr>
          <w:rFonts w:ascii="Merriweather" w:cs="Merriweather" w:eastAsia="Merriweather" w:hAnsi="Merriweather"/>
          <w:b w:val="1"/>
          <w:color w:val="000000"/>
          <w:sz w:val="24"/>
          <w:szCs w:val="24"/>
        </w:rPr>
      </w:pPr>
      <w:r w:rsidDel="00000000" w:rsidR="00000000" w:rsidRPr="00000000">
        <w:rPr>
          <w:rFonts w:ascii="Merriweather" w:cs="Merriweather" w:eastAsia="Merriweather" w:hAnsi="Merriweather"/>
          <w:b w:val="1"/>
          <w:color w:val="000000"/>
          <w:sz w:val="24"/>
          <w:szCs w:val="24"/>
          <w:rtl w:val="0"/>
        </w:rPr>
        <w:t xml:space="preserve">Introduction to Avani Academy for Nature</w:t>
      </w:r>
    </w:p>
    <w:p w:rsidR="00000000" w:rsidDel="00000000" w:rsidP="00000000" w:rsidRDefault="00000000" w:rsidRPr="00000000" w14:paraId="00000006">
      <w:pPr>
        <w:spacing w:after="160" w:lineRule="auto"/>
        <w:jc w:val="both"/>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Avani Academy for Nature is engaged in developing programs and material to increase awareness and concern, leading to action, regarding the environment and sustainable development. Academy came in existence in the year 2017, as an implementing agency of larger group, Wildlife Aware Nature Club that caters to conservation needs of Tumkur district since 1990. </w:t>
      </w:r>
    </w:p>
    <w:p w:rsidR="00000000" w:rsidDel="00000000" w:rsidP="00000000" w:rsidRDefault="00000000" w:rsidRPr="00000000" w14:paraId="00000007">
      <w:pPr>
        <w:jc w:val="both"/>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The Academy has designed, developed and implemented innovative programs to cater the needs of different target groups from students to public. Outdoor education is one such approach towards reaching students teachers and other interested groups to make conservation education more interesting and effective. Anveshane - Basic orientation to ecology; Anubhava - Nature walk and trekking; Adhyayana – Projects on wildlife and ecology.</w:t>
      </w:r>
    </w:p>
    <w:p w:rsidR="00000000" w:rsidDel="00000000" w:rsidP="00000000" w:rsidRDefault="00000000" w:rsidRPr="00000000" w14:paraId="00000008">
      <w:pPr>
        <w:spacing w:after="160" w:lineRule="auto"/>
        <w:jc w:val="both"/>
        <w:rPr>
          <w:rFonts w:ascii="Merriweather" w:cs="Merriweather" w:eastAsia="Merriweather" w:hAnsi="Merriweather"/>
          <w:b w:val="1"/>
          <w:color w:val="000000"/>
          <w:sz w:val="24"/>
          <w:szCs w:val="24"/>
        </w:rPr>
      </w:pPr>
      <w:r w:rsidDel="00000000" w:rsidR="00000000" w:rsidRPr="00000000">
        <w:rPr>
          <w:rFonts w:ascii="Merriweather" w:cs="Merriweather" w:eastAsia="Merriweather" w:hAnsi="Merriweather"/>
          <w:b w:val="1"/>
          <w:color w:val="000000"/>
          <w:sz w:val="24"/>
          <w:szCs w:val="24"/>
          <w:rtl w:val="0"/>
        </w:rPr>
        <w:t xml:space="preserve">Core purpose</w:t>
      </w:r>
    </w:p>
    <w:p w:rsidR="00000000" w:rsidDel="00000000" w:rsidP="00000000" w:rsidRDefault="00000000" w:rsidRPr="00000000" w14:paraId="00000009">
      <w:pPr>
        <w:spacing w:after="160" w:lineRule="auto"/>
        <w:jc w:val="both"/>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Purpose is to create platforms for collaborative learning and to promote sustainable practices, help education institutes to bridge theoretical and practical knowledge, encourage youths and community to participate in conservation movement</w:t>
      </w:r>
    </w:p>
    <w:p w:rsidR="00000000" w:rsidDel="00000000" w:rsidP="00000000" w:rsidRDefault="00000000" w:rsidRPr="00000000" w14:paraId="0000000A">
      <w:pPr>
        <w:spacing w:after="160" w:lineRule="auto"/>
        <w:jc w:val="both"/>
        <w:rPr>
          <w:rFonts w:ascii="Merriweather" w:cs="Merriweather" w:eastAsia="Merriweather" w:hAnsi="Merriweather"/>
          <w:b w:val="1"/>
          <w:color w:val="000000"/>
          <w:sz w:val="24"/>
          <w:szCs w:val="24"/>
        </w:rPr>
      </w:pPr>
      <w:r w:rsidDel="00000000" w:rsidR="00000000" w:rsidRPr="00000000">
        <w:rPr>
          <w:rFonts w:ascii="Merriweather" w:cs="Merriweather" w:eastAsia="Merriweather" w:hAnsi="Merriweather"/>
          <w:b w:val="1"/>
          <w:color w:val="000000"/>
          <w:sz w:val="24"/>
          <w:szCs w:val="24"/>
          <w:rtl w:val="0"/>
        </w:rPr>
        <w:t xml:space="preserve">Thrust areas</w:t>
      </w:r>
    </w:p>
    <w:p w:rsidR="00000000" w:rsidDel="00000000" w:rsidP="00000000" w:rsidRDefault="00000000" w:rsidRPr="00000000" w14:paraId="0000000B">
      <w:pPr>
        <w:numPr>
          <w:ilvl w:val="0"/>
          <w:numId w:val="1"/>
        </w:numPr>
        <w:spacing w:after="160" w:lineRule="auto"/>
        <w:ind w:left="720" w:hanging="360"/>
        <w:jc w:val="both"/>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Explore – journey to untraversed areas of knowledge</w:t>
      </w:r>
    </w:p>
    <w:p w:rsidR="00000000" w:rsidDel="00000000" w:rsidP="00000000" w:rsidRDefault="00000000" w:rsidRPr="00000000" w14:paraId="0000000C">
      <w:pPr>
        <w:numPr>
          <w:ilvl w:val="0"/>
          <w:numId w:val="1"/>
        </w:numPr>
        <w:spacing w:after="160" w:lineRule="auto"/>
        <w:ind w:left="720" w:hanging="360"/>
        <w:jc w:val="both"/>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Experience –hands on experiences to feel and understand nature</w:t>
      </w:r>
    </w:p>
    <w:p w:rsidR="00000000" w:rsidDel="00000000" w:rsidP="00000000" w:rsidRDefault="00000000" w:rsidRPr="00000000" w14:paraId="0000000D">
      <w:pPr>
        <w:numPr>
          <w:ilvl w:val="0"/>
          <w:numId w:val="1"/>
        </w:numPr>
        <w:spacing w:after="160" w:lineRule="auto"/>
        <w:ind w:left="720" w:hanging="360"/>
        <w:jc w:val="both"/>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Educate –activities to promote green thinking and to create green mind set.</w:t>
      </w:r>
    </w:p>
    <w:p w:rsidR="00000000" w:rsidDel="00000000" w:rsidP="00000000" w:rsidRDefault="00000000" w:rsidRPr="00000000" w14:paraId="0000000E">
      <w:pPr>
        <w:spacing w:after="0" w:line="240" w:lineRule="auto"/>
        <w:jc w:val="both"/>
        <w:rPr>
          <w:rFonts w:ascii="Merriweather" w:cs="Merriweather" w:eastAsia="Merriweather" w:hAnsi="Merriweather"/>
          <w:b w:val="1"/>
          <w:color w:val="000000"/>
          <w:sz w:val="24"/>
          <w:szCs w:val="24"/>
        </w:rPr>
      </w:pPr>
      <w:r w:rsidDel="00000000" w:rsidR="00000000" w:rsidRPr="00000000">
        <w:rPr>
          <w:rFonts w:ascii="Merriweather" w:cs="Merriweather" w:eastAsia="Merriweather" w:hAnsi="Merriweather"/>
          <w:b w:val="1"/>
          <w:color w:val="000000"/>
          <w:sz w:val="24"/>
          <w:szCs w:val="24"/>
          <w:rtl w:val="0"/>
        </w:rPr>
        <w:t xml:space="preserve"> Some of the programs we are doing for students and general public are;</w:t>
      </w:r>
    </w:p>
    <w:p w:rsidR="00000000" w:rsidDel="00000000" w:rsidP="00000000" w:rsidRDefault="00000000" w:rsidRPr="00000000" w14:paraId="0000000F">
      <w:pPr>
        <w:numPr>
          <w:ilvl w:val="0"/>
          <w:numId w:val="2"/>
        </w:numPr>
        <w:spacing w:after="0" w:lineRule="auto"/>
        <w:ind w:left="714" w:hanging="357"/>
        <w:jc w:val="both"/>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Heritage walk in Devarayanadurga State Forest</w:t>
      </w:r>
    </w:p>
    <w:p w:rsidR="00000000" w:rsidDel="00000000" w:rsidP="00000000" w:rsidRDefault="00000000" w:rsidRPr="00000000" w14:paraId="00000010">
      <w:pPr>
        <w:numPr>
          <w:ilvl w:val="0"/>
          <w:numId w:val="2"/>
        </w:numPr>
        <w:spacing w:after="0" w:lineRule="auto"/>
        <w:ind w:left="714" w:hanging="357"/>
        <w:jc w:val="both"/>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Day with Butterflies, Birds, Reptiles – lifecycle journey</w:t>
      </w:r>
    </w:p>
    <w:p w:rsidR="00000000" w:rsidDel="00000000" w:rsidP="00000000" w:rsidRDefault="00000000" w:rsidRPr="00000000" w14:paraId="00000011">
      <w:pPr>
        <w:numPr>
          <w:ilvl w:val="0"/>
          <w:numId w:val="2"/>
        </w:numPr>
        <w:spacing w:after="0" w:lineRule="auto"/>
        <w:ind w:left="714" w:hanging="357"/>
        <w:jc w:val="both"/>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Walk on the banks of tanks– migratory birds</w:t>
      </w:r>
    </w:p>
    <w:p w:rsidR="00000000" w:rsidDel="00000000" w:rsidP="00000000" w:rsidRDefault="00000000" w:rsidRPr="00000000" w14:paraId="00000012">
      <w:pPr>
        <w:numPr>
          <w:ilvl w:val="0"/>
          <w:numId w:val="2"/>
        </w:numPr>
        <w:spacing w:after="0" w:lineRule="auto"/>
        <w:ind w:left="714" w:hanging="357"/>
        <w:jc w:val="both"/>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Wilderness in Tumkur – visit to wild habitats</w:t>
      </w:r>
    </w:p>
    <w:p w:rsidR="00000000" w:rsidDel="00000000" w:rsidP="00000000" w:rsidRDefault="00000000" w:rsidRPr="00000000" w14:paraId="00000013">
      <w:pPr>
        <w:numPr>
          <w:ilvl w:val="0"/>
          <w:numId w:val="2"/>
        </w:numPr>
        <w:spacing w:after="0" w:lineRule="auto"/>
        <w:ind w:left="714" w:hanging="357"/>
        <w:jc w:val="both"/>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Explore and experience nature – Camping</w:t>
      </w:r>
    </w:p>
    <w:p w:rsidR="00000000" w:rsidDel="00000000" w:rsidP="00000000" w:rsidRDefault="00000000" w:rsidRPr="00000000" w14:paraId="00000014">
      <w:pPr>
        <w:spacing w:after="0" w:lineRule="auto"/>
        <w:ind w:left="714" w:firstLine="0"/>
        <w:jc w:val="both"/>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5">
      <w:pPr>
        <w:jc w:val="both"/>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b w:val="1"/>
          <w:color w:val="000000"/>
          <w:sz w:val="24"/>
          <w:szCs w:val="24"/>
          <w:rtl w:val="0"/>
        </w:rPr>
        <w:t xml:space="preserve">Devarayana Durga: </w:t>
      </w:r>
      <w:r w:rsidDel="00000000" w:rsidR="00000000" w:rsidRPr="00000000">
        <w:rPr>
          <w:rFonts w:ascii="Merriweather" w:cs="Merriweather" w:eastAsia="Merriweather" w:hAnsi="Merriweather"/>
          <w:color w:val="000000"/>
          <w:sz w:val="24"/>
          <w:szCs w:val="24"/>
          <w:rtl w:val="0"/>
        </w:rPr>
        <w:t xml:space="preserve">Located at a stone’s throw distance from Tumkur city towards east, it is a place which gives a sense of joy to varied people. To a Hindu pilgrim it is abode of the many gods well-known of which is Lord Narasimhaswamy. To a history buff, it is home to structures like the Devarayanadurga fort which is eye witness to the happenings here for the last few centuries. For a meditator, the ambience of the place at a height of almost 4,000 feet above sea level is perfect to spend some peaceful moments away from the noisy and polluted cities. To a wildlife lover Devarayanadurga state forest that surrounds this village and the hill is a local biodiversity hot spot where rare mammals, birds, reptiles, insects, amphibians, trees and shrubs thrive in plenty. This wonderful woodland is home to mammals like Hanuman langur, spotted deer, leopard, wild boar, slender loris as well as nearly 200+ species of birds and more than 150+ butterfly types. Over 200 species of plants and shrubs have been recorded here by botanists. It is an oasis of moist forest species - some plants and animals mainly found in the moist forests of Western Ghats can also be come across here unlike the surrounding plains. </w:t>
      </w:r>
    </w:p>
    <w:p w:rsidR="00000000" w:rsidDel="00000000" w:rsidP="00000000" w:rsidRDefault="00000000" w:rsidRPr="00000000" w14:paraId="00000016">
      <w:pPr>
        <w:jc w:val="both"/>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7">
      <w:pPr>
        <w:spacing w:after="0" w:lineRule="auto"/>
        <w:jc w:val="both"/>
        <w:rPr>
          <w:rFonts w:ascii="Merriweather" w:cs="Merriweather" w:eastAsia="Merriweather" w:hAnsi="Merriweather"/>
          <w:b w:val="1"/>
          <w:color w:val="000000"/>
          <w:sz w:val="24"/>
          <w:szCs w:val="24"/>
        </w:rPr>
      </w:pPr>
      <w:r w:rsidDel="00000000" w:rsidR="00000000" w:rsidRPr="00000000">
        <w:rPr>
          <w:rFonts w:ascii="Merriweather" w:cs="Merriweather" w:eastAsia="Merriweather" w:hAnsi="Merriweather"/>
          <w:b w:val="1"/>
          <w:color w:val="000000"/>
          <w:sz w:val="24"/>
          <w:szCs w:val="24"/>
          <w:rtl w:val="0"/>
        </w:rPr>
        <w:t xml:space="preserve">Community Awareness Program</w:t>
      </w:r>
    </w:p>
    <w:p w:rsidR="00000000" w:rsidDel="00000000" w:rsidP="00000000" w:rsidRDefault="00000000" w:rsidRPr="00000000" w14:paraId="00000018">
      <w:pPr>
        <w:spacing w:after="0" w:lineRule="auto"/>
        <w:jc w:val="both"/>
        <w:rPr>
          <w:rFonts w:ascii="Merriweather" w:cs="Merriweather" w:eastAsia="Merriweather" w:hAnsi="Merriweather"/>
          <w:b w:val="1"/>
          <w:color w:val="000000"/>
          <w:sz w:val="24"/>
          <w:szCs w:val="24"/>
        </w:rPr>
      </w:pPr>
      <w:r w:rsidDel="00000000" w:rsidR="00000000" w:rsidRPr="00000000">
        <w:rPr>
          <w:rtl w:val="0"/>
        </w:rPr>
      </w:r>
    </w:p>
    <w:p w:rsidR="00000000" w:rsidDel="00000000" w:rsidP="00000000" w:rsidRDefault="00000000" w:rsidRPr="00000000" w14:paraId="00000019">
      <w:pPr>
        <w:spacing w:after="0" w:lineRule="auto"/>
        <w:jc w:val="both"/>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As the tourists and visitors are visiting this place in large numbers, the place is now feeling the pressure of development and other related activities. One such mess is plastic and solid waste pollution. BEAT PLASTIC POLLUTION being the theme of 2018 World Environment Day, we request your support in creating awareness amongst public, students, shop keepers and visitor.</w:t>
      </w:r>
    </w:p>
    <w:p w:rsidR="00000000" w:rsidDel="00000000" w:rsidP="00000000" w:rsidRDefault="00000000" w:rsidRPr="00000000" w14:paraId="0000001A">
      <w:pPr>
        <w:spacing w:after="0" w:lineRule="auto"/>
        <w:jc w:val="both"/>
        <w:rPr>
          <w:rFonts w:ascii="Merriweather" w:cs="Merriweather" w:eastAsia="Merriweather" w:hAnsi="Merriweather"/>
          <w:b w:val="1"/>
          <w:color w:val="000000"/>
          <w:sz w:val="24"/>
          <w:szCs w:val="24"/>
        </w:rPr>
      </w:pPr>
      <w:r w:rsidDel="00000000" w:rsidR="00000000" w:rsidRPr="00000000">
        <w:rPr>
          <w:rFonts w:ascii="Merriweather" w:cs="Merriweather" w:eastAsia="Merriweather" w:hAnsi="Merriweather"/>
          <w:b w:val="1"/>
          <w:color w:val="000000"/>
          <w:sz w:val="24"/>
          <w:szCs w:val="24"/>
          <w:rtl w:val="0"/>
        </w:rPr>
        <w:t xml:space="preserve">World Environment Day </w:t>
      </w:r>
      <w:r w:rsidDel="00000000" w:rsidR="00000000" w:rsidRPr="00000000">
        <w:drawing>
          <wp:anchor allowOverlap="1" behindDoc="0" distB="0" distT="0" distL="114300" distR="114300" hidden="0" layoutInCell="1" locked="0" relativeHeight="0" simplePos="0">
            <wp:simplePos x="0" y="0"/>
            <wp:positionH relativeFrom="column">
              <wp:posOffset>3211830</wp:posOffset>
            </wp:positionH>
            <wp:positionV relativeFrom="paragraph">
              <wp:posOffset>180975</wp:posOffset>
            </wp:positionV>
            <wp:extent cx="2452688" cy="2452688"/>
            <wp:effectExtent b="0" l="0" r="0" t="0"/>
            <wp:wrapSquare wrapText="bothSides" distB="0" distT="0" distL="114300" distR="114300"/>
            <wp:docPr id="4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52688" cy="2452688"/>
                    </a:xfrm>
                    <a:prstGeom prst="rect"/>
                    <a:ln/>
                  </pic:spPr>
                </pic:pic>
              </a:graphicData>
            </a:graphic>
          </wp:anchor>
        </w:drawing>
      </w:r>
    </w:p>
    <w:p w:rsidR="00000000" w:rsidDel="00000000" w:rsidP="00000000" w:rsidRDefault="00000000" w:rsidRPr="00000000" w14:paraId="0000001B">
      <w:pPr>
        <w:spacing w:after="0" w:lineRule="auto"/>
        <w:jc w:val="both"/>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World Environment Day is the UN's most important program for encouraging worldwide awareness and action for the protection of our environment. It encourages people to participate in conservation actions locally and globally. Theme being Beat Plastic Pollution, India is the host country for the current year and world is coming together to combat single-use plastic pollution.</w:t>
      </w:r>
    </w:p>
    <w:p w:rsidR="00000000" w:rsidDel="00000000" w:rsidP="00000000" w:rsidRDefault="00000000" w:rsidRPr="00000000" w14:paraId="0000001C">
      <w:pPr>
        <w:spacing w:after="0" w:lineRule="auto"/>
        <w:jc w:val="both"/>
        <w:rPr>
          <w:rFonts w:ascii="Merriweather" w:cs="Merriweather" w:eastAsia="Merriweather" w:hAnsi="Merriweather"/>
          <w:color w:val="000000"/>
          <w:sz w:val="24"/>
          <w:szCs w:val="24"/>
        </w:rPr>
      </w:pPr>
      <w:r w:rsidDel="00000000" w:rsidR="00000000" w:rsidRPr="00000000">
        <w:rPr>
          <w:rFonts w:ascii="Merriweather" w:cs="Merriweather" w:eastAsia="Merriweather" w:hAnsi="Merriweather"/>
          <w:color w:val="000000"/>
          <w:sz w:val="24"/>
          <w:szCs w:val="24"/>
          <w:rtl w:val="0"/>
        </w:rPr>
        <w:t xml:space="preserve">Hence we have planned to undertake,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Merriweather" w:cs="Merriweather" w:eastAsia="Merriweather" w:hAnsi="Merriweather"/>
          <w:b w:val="0"/>
          <w:i w:val="0"/>
          <w:smallCaps w:val="0"/>
          <w:strike w:val="0"/>
          <w:color w:val="000000"/>
          <w:sz w:val="24"/>
          <w:szCs w:val="24"/>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shd w:fill="auto" w:val="clear"/>
          <w:vertAlign w:val="baseline"/>
          <w:rtl w:val="0"/>
        </w:rPr>
        <w:t xml:space="preserve">Clean up campaign in the village on top of Devarayana Durga hill</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284" w:right="0" w:hanging="284"/>
        <w:jc w:val="both"/>
        <w:rPr>
          <w:rFonts w:ascii="Merriweather" w:cs="Merriweather" w:eastAsia="Merriweather" w:hAnsi="Merriweather"/>
          <w:b w:val="0"/>
          <w:i w:val="0"/>
          <w:smallCaps w:val="0"/>
          <w:strike w:val="0"/>
          <w:color w:val="000000"/>
          <w:sz w:val="24"/>
          <w:szCs w:val="24"/>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4"/>
          <w:szCs w:val="24"/>
          <w:u w:val="none"/>
          <w:shd w:fill="auto" w:val="clear"/>
          <w:vertAlign w:val="baseline"/>
          <w:rtl w:val="0"/>
        </w:rPr>
        <w:t xml:space="preserve">Awareness drive to temple visitors, shop keepers, students and general public</w:t>
      </w:r>
    </w:p>
    <w:sectPr>
      <w:footerReference r:id="rId9" w:type="default"/>
      <w:footerReference r:id="rId10" w:type="first"/>
      <w:pgSz w:h="15840" w:w="12240" w:orient="portrait"/>
      <w:pgMar w:bottom="2520" w:top="1440" w:left="2160" w:right="2160" w:header="720" w:footer="8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right"/>
      <w:rPr>
        <w:rFonts w:ascii="Georgia" w:cs="Georgia" w:eastAsia="Georgia" w:hAnsi="Georgia"/>
        <w:b w:val="0"/>
        <w:i w:val="0"/>
        <w:smallCaps w:val="0"/>
        <w:strike w:val="0"/>
        <w:color w:val="276b64"/>
        <w:sz w:val="22"/>
        <w:szCs w:val="22"/>
        <w:u w:val="none"/>
        <w:shd w:fill="auto" w:val="clear"/>
        <w:vertAlign w:val="baseline"/>
      </w:rPr>
    </w:pPr>
    <w:r w:rsidDel="00000000" w:rsidR="00000000" w:rsidRPr="00000000">
      <w:rPr>
        <w:rFonts w:ascii="Georgia" w:cs="Georgia" w:eastAsia="Georgia" w:hAnsi="Georgia"/>
        <w:b w:val="0"/>
        <w:i w:val="0"/>
        <w:smallCaps w:val="0"/>
        <w:strike w:val="0"/>
        <w:color w:val="276b64"/>
        <w:sz w:val="22"/>
        <w:szCs w:val="22"/>
        <w:u w:val="none"/>
        <w:shd w:fill="auto" w:val="clear"/>
        <w:vertAlign w:val="baseline"/>
      </w:rPr>
      <mc:AlternateContent>
        <mc:Choice Requires="wpg">
          <w:drawing>
            <wp:inline distB="0" distT="0" distL="0" distR="0">
              <wp:extent cx="5943600" cy="539496"/>
              <wp:effectExtent b="0" l="0" r="0" t="0"/>
              <wp:docPr descr="Bird sitting on branch" id="38" name=""/>
              <a:graphic>
                <a:graphicData uri="http://schemas.microsoft.com/office/word/2010/wordprocessingGroup">
                  <wpg:wgp>
                    <wpg:cNvGrpSpPr/>
                    <wpg:grpSpPr>
                      <a:xfrm>
                        <a:off x="2374200" y="3502750"/>
                        <a:ext cx="5943600" cy="539496"/>
                        <a:chOff x="2374200" y="3502750"/>
                        <a:chExt cx="5943600" cy="547000"/>
                      </a:xfrm>
                    </wpg:grpSpPr>
                    <wpg:grpSp>
                      <wpg:cNvGrpSpPr/>
                      <wpg:grpSpPr>
                        <a:xfrm>
                          <a:off x="2374200" y="3488850"/>
                          <a:ext cx="5943600" cy="560898"/>
                          <a:chOff x="0" y="-22303"/>
                          <a:chExt cx="5952490" cy="584525"/>
                        </a:xfrm>
                      </wpg:grpSpPr>
                      <wps:wsp>
                        <wps:cNvSpPr/>
                        <wps:cNvPr id="3" name="Shape 3"/>
                        <wps:spPr>
                          <a:xfrm>
                            <a:off x="0" y="0"/>
                            <a:ext cx="5952475" cy="56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79317"/>
                            <a:ext cx="5952490" cy="382905"/>
                          </a:xfrm>
                          <a:custGeom>
                            <a:rect b="b" l="l" r="r" t="t"/>
                            <a:pathLst>
                              <a:path extrusionOk="0" h="140" w="2179">
                                <a:moveTo>
                                  <a:pt x="0" y="95"/>
                                </a:moveTo>
                                <a:cubicBezTo>
                                  <a:pt x="74" y="59"/>
                                  <a:pt x="197" y="52"/>
                                  <a:pt x="317" y="57"/>
                                </a:cubicBezTo>
                                <a:cubicBezTo>
                                  <a:pt x="414" y="61"/>
                                  <a:pt x="510" y="77"/>
                                  <a:pt x="605" y="95"/>
                                </a:cubicBezTo>
                                <a:cubicBezTo>
                                  <a:pt x="697" y="112"/>
                                  <a:pt x="788" y="126"/>
                                  <a:pt x="882" y="133"/>
                                </a:cubicBezTo>
                                <a:cubicBezTo>
                                  <a:pt x="984" y="140"/>
                                  <a:pt x="1087" y="140"/>
                                  <a:pt x="1190" y="132"/>
                                </a:cubicBezTo>
                                <a:cubicBezTo>
                                  <a:pt x="1346" y="119"/>
                                  <a:pt x="1498" y="83"/>
                                  <a:pt x="1651" y="55"/>
                                </a:cubicBezTo>
                                <a:cubicBezTo>
                                  <a:pt x="1821" y="24"/>
                                  <a:pt x="1990" y="18"/>
                                  <a:pt x="2161" y="42"/>
                                </a:cubicBezTo>
                                <a:cubicBezTo>
                                  <a:pt x="2165" y="42"/>
                                  <a:pt x="2179" y="25"/>
                                  <a:pt x="2173" y="24"/>
                                </a:cubicBezTo>
                                <a:cubicBezTo>
                                  <a:pt x="2004" y="0"/>
                                  <a:pt x="1838" y="13"/>
                                  <a:pt x="1670" y="43"/>
                                </a:cubicBezTo>
                                <a:cubicBezTo>
                                  <a:pt x="1513" y="71"/>
                                  <a:pt x="1358" y="109"/>
                                  <a:pt x="1198" y="121"/>
                                </a:cubicBezTo>
                                <a:cubicBezTo>
                                  <a:pt x="1095" y="130"/>
                                  <a:pt x="991" y="129"/>
                                  <a:pt x="888" y="121"/>
                                </a:cubicBezTo>
                                <a:cubicBezTo>
                                  <a:pt x="793" y="114"/>
                                  <a:pt x="700" y="98"/>
                                  <a:pt x="606" y="81"/>
                                </a:cubicBezTo>
                                <a:cubicBezTo>
                                  <a:pt x="530" y="67"/>
                                  <a:pt x="218" y="4"/>
                                  <a:pt x="11" y="68"/>
                                </a:cubicBezTo>
                                <a:lnTo>
                                  <a:pt x="0" y="95"/>
                                </a:lnTo>
                                <a:close/>
                              </a:path>
                            </a:pathLst>
                          </a:cu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flipH="1" rot="-359249">
                            <a:off x="131448" y="0"/>
                            <a:ext cx="444497" cy="322580"/>
                            <a:chOff x="131448" y="0"/>
                            <a:chExt cx="1555750" cy="1195350"/>
                          </a:xfrm>
                        </wpg:grpSpPr>
                        <wps:wsp>
                          <wps:cNvSpPr/>
                          <wps:cNvPr id="6" name="Shape 6"/>
                          <wps:spPr>
                            <a:xfrm>
                              <a:off x="921490" y="892455"/>
                              <a:ext cx="184150" cy="302895"/>
                            </a:xfrm>
                            <a:custGeom>
                              <a:rect b="b" l="l" r="r" t="t"/>
                              <a:pathLst>
                                <a:path extrusionOk="0" h="81" w="49">
                                  <a:moveTo>
                                    <a:pt x="45" y="2"/>
                                  </a:moveTo>
                                  <a:cubicBezTo>
                                    <a:pt x="45" y="2"/>
                                    <a:pt x="37" y="38"/>
                                    <a:pt x="37" y="48"/>
                                  </a:cubicBezTo>
                                  <a:cubicBezTo>
                                    <a:pt x="37" y="59"/>
                                    <a:pt x="49" y="68"/>
                                    <a:pt x="49" y="68"/>
                                  </a:cubicBezTo>
                                  <a:cubicBezTo>
                                    <a:pt x="42" y="69"/>
                                    <a:pt x="37" y="64"/>
                                    <a:pt x="30" y="66"/>
                                  </a:cubicBezTo>
                                  <a:cubicBezTo>
                                    <a:pt x="19" y="68"/>
                                    <a:pt x="9" y="79"/>
                                    <a:pt x="0" y="81"/>
                                  </a:cubicBezTo>
                                  <a:cubicBezTo>
                                    <a:pt x="0" y="81"/>
                                    <a:pt x="16" y="61"/>
                                    <a:pt x="21" y="52"/>
                                  </a:cubicBezTo>
                                  <a:cubicBezTo>
                                    <a:pt x="29" y="38"/>
                                    <a:pt x="30" y="0"/>
                                    <a:pt x="30" y="0"/>
                                  </a:cubicBezTo>
                                  <a:lnTo>
                                    <a:pt x="45" y="2"/>
                                  </a:lnTo>
                                  <a:close/>
                                </a:path>
                              </a:pathLst>
                            </a:custGeom>
                            <a:solidFill>
                              <a:srgbClr val="F7941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753240" y="885140"/>
                              <a:ext cx="164465" cy="276860"/>
                            </a:xfrm>
                            <a:custGeom>
                              <a:rect b="b" l="l" r="r" t="t"/>
                              <a:pathLst>
                                <a:path extrusionOk="0" h="74" w="44">
                                  <a:moveTo>
                                    <a:pt x="44" y="3"/>
                                  </a:moveTo>
                                  <a:cubicBezTo>
                                    <a:pt x="44" y="3"/>
                                    <a:pt x="35" y="35"/>
                                    <a:pt x="34" y="45"/>
                                  </a:cubicBezTo>
                                  <a:cubicBezTo>
                                    <a:pt x="34" y="56"/>
                                    <a:pt x="44" y="64"/>
                                    <a:pt x="44" y="64"/>
                                  </a:cubicBezTo>
                                  <a:cubicBezTo>
                                    <a:pt x="37" y="65"/>
                                    <a:pt x="33" y="61"/>
                                    <a:pt x="27" y="61"/>
                                  </a:cubicBezTo>
                                  <a:cubicBezTo>
                                    <a:pt x="17" y="63"/>
                                    <a:pt x="8" y="74"/>
                                    <a:pt x="0" y="74"/>
                                  </a:cubicBezTo>
                                  <a:cubicBezTo>
                                    <a:pt x="0" y="74"/>
                                    <a:pt x="15" y="56"/>
                                    <a:pt x="19" y="48"/>
                                  </a:cubicBezTo>
                                  <a:cubicBezTo>
                                    <a:pt x="28" y="35"/>
                                    <a:pt x="30" y="0"/>
                                    <a:pt x="30" y="0"/>
                                  </a:cubicBezTo>
                                  <a:lnTo>
                                    <a:pt x="44" y="3"/>
                                  </a:lnTo>
                                  <a:close/>
                                </a:path>
                              </a:pathLst>
                            </a:custGeom>
                            <a:solidFill>
                              <a:srgbClr val="F7941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31448" y="0"/>
                              <a:ext cx="1555750" cy="1043940"/>
                            </a:xfrm>
                            <a:custGeom>
                              <a:rect b="b" l="l" r="r" t="t"/>
                              <a:pathLst>
                                <a:path extrusionOk="0" h="279" w="415">
                                  <a:moveTo>
                                    <a:pt x="376" y="239"/>
                                  </a:moveTo>
                                  <a:cubicBezTo>
                                    <a:pt x="385" y="230"/>
                                    <a:pt x="415" y="229"/>
                                    <a:pt x="394" y="219"/>
                                  </a:cubicBezTo>
                                  <a:cubicBezTo>
                                    <a:pt x="338" y="191"/>
                                    <a:pt x="303" y="206"/>
                                    <a:pt x="295" y="191"/>
                                  </a:cubicBezTo>
                                  <a:cubicBezTo>
                                    <a:pt x="270" y="152"/>
                                    <a:pt x="152" y="117"/>
                                    <a:pt x="164" y="85"/>
                                  </a:cubicBezTo>
                                  <a:cubicBezTo>
                                    <a:pt x="168" y="75"/>
                                    <a:pt x="162" y="11"/>
                                    <a:pt x="107" y="4"/>
                                  </a:cubicBezTo>
                                  <a:cubicBezTo>
                                    <a:pt x="73" y="0"/>
                                    <a:pt x="56" y="27"/>
                                    <a:pt x="50" y="39"/>
                                  </a:cubicBezTo>
                                  <a:cubicBezTo>
                                    <a:pt x="44" y="50"/>
                                    <a:pt x="0" y="61"/>
                                    <a:pt x="0" y="61"/>
                                  </a:cubicBezTo>
                                  <a:cubicBezTo>
                                    <a:pt x="0" y="61"/>
                                    <a:pt x="50" y="71"/>
                                    <a:pt x="54" y="80"/>
                                  </a:cubicBezTo>
                                  <a:cubicBezTo>
                                    <a:pt x="61" y="98"/>
                                    <a:pt x="23" y="186"/>
                                    <a:pt x="115" y="239"/>
                                  </a:cubicBezTo>
                                  <a:cubicBezTo>
                                    <a:pt x="185" y="279"/>
                                    <a:pt x="274" y="262"/>
                                    <a:pt x="306" y="248"/>
                                  </a:cubicBezTo>
                                  <a:cubicBezTo>
                                    <a:pt x="323" y="251"/>
                                    <a:pt x="348" y="260"/>
                                    <a:pt x="373" y="261"/>
                                  </a:cubicBezTo>
                                  <a:cubicBezTo>
                                    <a:pt x="391" y="262"/>
                                    <a:pt x="366" y="249"/>
                                    <a:pt x="376" y="239"/>
                                  </a:cubicBezTo>
                                  <a:close/>
                                </a:path>
                              </a:pathLst>
                            </a:cu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99698" y="153620"/>
                              <a:ext cx="1200150" cy="762635"/>
                            </a:xfrm>
                            <a:custGeom>
                              <a:rect b="b" l="l" r="r" t="t"/>
                              <a:pathLst>
                                <a:path extrusionOk="0" h="204" w="320">
                                  <a:moveTo>
                                    <a:pt x="320" y="123"/>
                                  </a:moveTo>
                                  <a:cubicBezTo>
                                    <a:pt x="261" y="180"/>
                                    <a:pt x="119" y="204"/>
                                    <a:pt x="57" y="135"/>
                                  </a:cubicBezTo>
                                  <a:cubicBezTo>
                                    <a:pt x="0" y="71"/>
                                    <a:pt x="93" y="0"/>
                                    <a:pt x="176" y="66"/>
                                  </a:cubicBezTo>
                                  <a:cubicBezTo>
                                    <a:pt x="223" y="103"/>
                                    <a:pt x="320" y="123"/>
                                    <a:pt x="320" y="123"/>
                                  </a:cubicBezTo>
                                  <a:close/>
                                </a:path>
                              </a:pathLst>
                            </a:custGeom>
                            <a:solidFill>
                              <a:srgbClr val="9DDCD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943600" cy="539496"/>
              <wp:effectExtent b="0" l="0" r="0" t="0"/>
              <wp:docPr descr="Bird sitting on branch" id="38" name="image3.png"/>
              <a:graphic>
                <a:graphicData uri="http://schemas.openxmlformats.org/drawingml/2006/picture">
                  <pic:pic>
                    <pic:nvPicPr>
                      <pic:cNvPr descr="Bird sitting on branch" id="0" name="image3.png"/>
                      <pic:cNvPicPr preferRelativeResize="0"/>
                    </pic:nvPicPr>
                    <pic:blipFill>
                      <a:blip r:embed="rId1"/>
                      <a:srcRect/>
                      <a:stretch>
                        <a:fillRect/>
                      </a:stretch>
                    </pic:blipFill>
                    <pic:spPr>
                      <a:xfrm>
                        <a:off x="0" y="0"/>
                        <a:ext cx="5943600" cy="539496"/>
                      </a:xfrm>
                      <a:prstGeom prst="rect"/>
                      <a:ln/>
                    </pic:spPr>
                  </pic:pic>
                </a:graphicData>
              </a:graphic>
            </wp:inline>
          </w:drawing>
        </mc:Fallback>
      </mc:AlternateConten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0" w:firstLine="0"/>
      <w:jc w:val="right"/>
      <w:rPr>
        <w:rFonts w:ascii="Georgia" w:cs="Georgia" w:eastAsia="Georgia" w:hAnsi="Georgia"/>
        <w:b w:val="0"/>
        <w:i w:val="0"/>
        <w:smallCaps w:val="0"/>
        <w:strike w:val="0"/>
        <w:color w:val="276b64"/>
        <w:sz w:val="22"/>
        <w:szCs w:val="22"/>
        <w:u w:val="none"/>
        <w:shd w:fill="auto" w:val="clear"/>
        <w:vertAlign w:val="baseline"/>
      </w:rPr>
    </w:pPr>
    <w:r w:rsidDel="00000000" w:rsidR="00000000" w:rsidRPr="00000000">
      <w:rPr>
        <w:rFonts w:ascii="Georgia" w:cs="Georgia" w:eastAsia="Georgia" w:hAnsi="Georgia"/>
        <w:b w:val="0"/>
        <w:i w:val="0"/>
        <w:smallCaps w:val="0"/>
        <w:strike w:val="0"/>
        <w:color w:val="276b64"/>
        <w:sz w:val="22"/>
        <w:szCs w:val="22"/>
        <w:u w:val="none"/>
        <w:shd w:fill="auto" w:val="clear"/>
        <w:vertAlign w:val="baseline"/>
        <w:rtl w:val="0"/>
      </w:rPr>
      <w:t xml:space="preserve">Page </w:t>
    </w:r>
    <w:r w:rsidDel="00000000" w:rsidR="00000000" w:rsidRPr="00000000">
      <w:rPr>
        <w:rFonts w:ascii="Georgia" w:cs="Georgia" w:eastAsia="Georgia" w:hAnsi="Georgia"/>
        <w:b w:val="0"/>
        <w:i w:val="0"/>
        <w:smallCaps w:val="0"/>
        <w:strike w:val="0"/>
        <w:color w:val="276b6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8686800</wp:posOffset>
              </wp:positionV>
              <wp:extent cx="5943600" cy="804672"/>
              <wp:effectExtent b="0" l="0" r="0" t="0"/>
              <wp:wrapNone/>
              <wp:docPr descr="Horizontal curved branch with a bird sitting on the left side and a flying bird above it on the right side" id="39" name=""/>
              <a:graphic>
                <a:graphicData uri="http://schemas.microsoft.com/office/word/2010/wordprocessingGroup">
                  <wpg:wgp>
                    <wpg:cNvGrpSpPr/>
                    <wpg:grpSpPr>
                      <a:xfrm>
                        <a:off x="2374200" y="3377650"/>
                        <a:ext cx="5943600" cy="804672"/>
                        <a:chOff x="2374200" y="3377650"/>
                        <a:chExt cx="5943600" cy="804675"/>
                      </a:xfrm>
                    </wpg:grpSpPr>
                    <wpg:grpSp>
                      <wpg:cNvGrpSpPr/>
                      <wpg:grpSpPr>
                        <a:xfrm>
                          <a:off x="2374200" y="3361223"/>
                          <a:ext cx="5943600" cy="821113"/>
                          <a:chOff x="0" y="-16400"/>
                          <a:chExt cx="5946140" cy="819040"/>
                        </a:xfrm>
                      </wpg:grpSpPr>
                      <wps:wsp>
                        <wps:cNvSpPr/>
                        <wps:cNvPr id="3" name="Shape 3"/>
                        <wps:spPr>
                          <a:xfrm>
                            <a:off x="0" y="0"/>
                            <a:ext cx="5946125" cy="80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flipH="1" rot="286192">
                            <a:off x="5457825" y="0"/>
                            <a:ext cx="405130" cy="256540"/>
                            <a:chOff x="0" y="0"/>
                            <a:chExt cx="1734820" cy="1146653"/>
                          </a:xfrm>
                        </wpg:grpSpPr>
                        <wps:wsp>
                          <wps:cNvSpPr/>
                          <wps:cNvPr id="12" name="Shape 12"/>
                          <wps:spPr>
                            <a:xfrm>
                              <a:off x="534010" y="826617"/>
                              <a:ext cx="194945" cy="239268"/>
                            </a:xfrm>
                            <a:custGeom>
                              <a:rect b="b" l="l" r="r" t="t"/>
                              <a:pathLst>
                                <a:path extrusionOk="0" h="64" w="52">
                                  <a:moveTo>
                                    <a:pt x="44" y="0"/>
                                  </a:moveTo>
                                  <a:cubicBezTo>
                                    <a:pt x="44" y="0"/>
                                    <a:pt x="25" y="21"/>
                                    <a:pt x="18" y="25"/>
                                  </a:cubicBezTo>
                                  <a:cubicBezTo>
                                    <a:pt x="11" y="31"/>
                                    <a:pt x="0" y="27"/>
                                    <a:pt x="0" y="27"/>
                                  </a:cubicBezTo>
                                  <a:cubicBezTo>
                                    <a:pt x="2" y="32"/>
                                    <a:pt x="7" y="33"/>
                                    <a:pt x="10" y="38"/>
                                  </a:cubicBezTo>
                                  <a:cubicBezTo>
                                    <a:pt x="13" y="46"/>
                                    <a:pt x="10" y="57"/>
                                    <a:pt x="14" y="64"/>
                                  </a:cubicBezTo>
                                  <a:cubicBezTo>
                                    <a:pt x="14" y="64"/>
                                    <a:pt x="19" y="45"/>
                                    <a:pt x="22" y="38"/>
                                  </a:cubicBezTo>
                                  <a:cubicBezTo>
                                    <a:pt x="28" y="26"/>
                                    <a:pt x="52" y="9"/>
                                    <a:pt x="52" y="9"/>
                                  </a:cubicBezTo>
                                  <a:lnTo>
                                    <a:pt x="44" y="0"/>
                                  </a:lnTo>
                                  <a:close/>
                                </a:path>
                              </a:pathLst>
                            </a:custGeom>
                            <a:solidFill>
                              <a:srgbClr val="F7941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629107" y="899769"/>
                              <a:ext cx="135255" cy="246884"/>
                            </a:xfrm>
                            <a:custGeom>
                              <a:rect b="b" l="l" r="r" t="t"/>
                              <a:pathLst>
                                <a:path extrusionOk="0" h="66" w="36">
                                  <a:moveTo>
                                    <a:pt x="25" y="0"/>
                                  </a:moveTo>
                                  <a:cubicBezTo>
                                    <a:pt x="25" y="0"/>
                                    <a:pt x="18" y="25"/>
                                    <a:pt x="14" y="32"/>
                                  </a:cubicBezTo>
                                  <a:cubicBezTo>
                                    <a:pt x="10" y="39"/>
                                    <a:pt x="0" y="41"/>
                                    <a:pt x="0" y="41"/>
                                  </a:cubicBezTo>
                                  <a:cubicBezTo>
                                    <a:pt x="4" y="44"/>
                                    <a:pt x="8" y="43"/>
                                    <a:pt x="12" y="46"/>
                                  </a:cubicBezTo>
                                  <a:cubicBezTo>
                                    <a:pt x="18" y="51"/>
                                    <a:pt x="19" y="62"/>
                                    <a:pt x="25" y="66"/>
                                  </a:cubicBezTo>
                                  <a:cubicBezTo>
                                    <a:pt x="25" y="66"/>
                                    <a:pt x="23" y="48"/>
                                    <a:pt x="23" y="40"/>
                                  </a:cubicBezTo>
                                  <a:cubicBezTo>
                                    <a:pt x="23" y="28"/>
                                    <a:pt x="36" y="4"/>
                                    <a:pt x="36" y="4"/>
                                  </a:cubicBezTo>
                                  <a:lnTo>
                                    <a:pt x="25" y="0"/>
                                  </a:lnTo>
                                  <a:close/>
                                </a:path>
                              </a:pathLst>
                            </a:custGeom>
                            <a:solidFill>
                              <a:srgbClr val="F7941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1734820" cy="1032595"/>
                            </a:xfrm>
                            <a:custGeom>
                              <a:rect b="b" l="l" r="r" t="t"/>
                              <a:pathLst>
                                <a:path extrusionOk="0" h="276" w="463">
                                  <a:moveTo>
                                    <a:pt x="463" y="142"/>
                                  </a:moveTo>
                                  <a:cubicBezTo>
                                    <a:pt x="449" y="135"/>
                                    <a:pt x="428" y="127"/>
                                    <a:pt x="428" y="113"/>
                                  </a:cubicBezTo>
                                  <a:cubicBezTo>
                                    <a:pt x="425" y="46"/>
                                    <a:pt x="349" y="29"/>
                                    <a:pt x="319" y="87"/>
                                  </a:cubicBezTo>
                                  <a:cubicBezTo>
                                    <a:pt x="269" y="34"/>
                                    <a:pt x="186" y="0"/>
                                    <a:pt x="186" y="0"/>
                                  </a:cubicBezTo>
                                  <a:cubicBezTo>
                                    <a:pt x="186" y="0"/>
                                    <a:pt x="165" y="61"/>
                                    <a:pt x="193" y="117"/>
                                  </a:cubicBezTo>
                                  <a:cubicBezTo>
                                    <a:pt x="198" y="128"/>
                                    <a:pt x="204" y="138"/>
                                    <a:pt x="210" y="147"/>
                                  </a:cubicBezTo>
                                  <a:cubicBezTo>
                                    <a:pt x="192" y="156"/>
                                    <a:pt x="169" y="169"/>
                                    <a:pt x="160" y="177"/>
                                  </a:cubicBezTo>
                                  <a:cubicBezTo>
                                    <a:pt x="135" y="174"/>
                                    <a:pt x="24" y="170"/>
                                    <a:pt x="10" y="188"/>
                                  </a:cubicBezTo>
                                  <a:cubicBezTo>
                                    <a:pt x="0" y="199"/>
                                    <a:pt x="31" y="198"/>
                                    <a:pt x="33" y="212"/>
                                  </a:cubicBezTo>
                                  <a:cubicBezTo>
                                    <a:pt x="35" y="226"/>
                                    <a:pt x="3" y="236"/>
                                    <a:pt x="18" y="246"/>
                                  </a:cubicBezTo>
                                  <a:cubicBezTo>
                                    <a:pt x="34" y="257"/>
                                    <a:pt x="143" y="225"/>
                                    <a:pt x="146" y="225"/>
                                  </a:cubicBezTo>
                                  <a:cubicBezTo>
                                    <a:pt x="150" y="229"/>
                                    <a:pt x="209" y="276"/>
                                    <a:pt x="283" y="271"/>
                                  </a:cubicBezTo>
                                  <a:cubicBezTo>
                                    <a:pt x="382" y="263"/>
                                    <a:pt x="401" y="196"/>
                                    <a:pt x="411" y="159"/>
                                  </a:cubicBezTo>
                                  <a:cubicBezTo>
                                    <a:pt x="418" y="134"/>
                                    <a:pt x="463" y="142"/>
                                    <a:pt x="463" y="142"/>
                                  </a:cubicBezTo>
                                  <a:close/>
                                </a:path>
                              </a:pathLst>
                            </a:cu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19379" y="131673"/>
                              <a:ext cx="951865" cy="763499"/>
                            </a:xfrm>
                            <a:custGeom>
                              <a:rect b="b" l="l" r="r" t="t"/>
                              <a:pathLst>
                                <a:path extrusionOk="0" h="204" w="254">
                                  <a:moveTo>
                                    <a:pt x="6" y="0"/>
                                  </a:moveTo>
                                  <a:cubicBezTo>
                                    <a:pt x="0" y="67"/>
                                    <a:pt x="50" y="166"/>
                                    <a:pt x="143" y="186"/>
                                  </a:cubicBezTo>
                                  <a:cubicBezTo>
                                    <a:pt x="228" y="204"/>
                                    <a:pt x="254" y="119"/>
                                    <a:pt x="176" y="66"/>
                                  </a:cubicBezTo>
                                  <a:cubicBezTo>
                                    <a:pt x="126" y="32"/>
                                    <a:pt x="6" y="0"/>
                                    <a:pt x="6" y="0"/>
                                  </a:cubicBezTo>
                                  <a:close/>
                                </a:path>
                              </a:pathLst>
                            </a:custGeom>
                            <a:solidFill>
                              <a:srgbClr val="9DDCD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0" y="245439"/>
                            <a:ext cx="5946140" cy="557201"/>
                            <a:chOff x="0" y="-22303"/>
                            <a:chExt cx="5952490" cy="584525"/>
                          </a:xfrm>
                        </wpg:grpSpPr>
                        <wps:wsp>
                          <wps:cNvSpPr/>
                          <wps:cNvPr id="17" name="Shape 17"/>
                          <wps:spPr>
                            <a:xfrm>
                              <a:off x="0" y="179317"/>
                              <a:ext cx="5952490" cy="382905"/>
                            </a:xfrm>
                            <a:custGeom>
                              <a:rect b="b" l="l" r="r" t="t"/>
                              <a:pathLst>
                                <a:path extrusionOk="0" h="140" w="2179">
                                  <a:moveTo>
                                    <a:pt x="0" y="95"/>
                                  </a:moveTo>
                                  <a:cubicBezTo>
                                    <a:pt x="74" y="59"/>
                                    <a:pt x="197" y="52"/>
                                    <a:pt x="317" y="57"/>
                                  </a:cubicBezTo>
                                  <a:cubicBezTo>
                                    <a:pt x="414" y="61"/>
                                    <a:pt x="510" y="77"/>
                                    <a:pt x="605" y="95"/>
                                  </a:cubicBezTo>
                                  <a:cubicBezTo>
                                    <a:pt x="697" y="112"/>
                                    <a:pt x="788" y="126"/>
                                    <a:pt x="882" y="133"/>
                                  </a:cubicBezTo>
                                  <a:cubicBezTo>
                                    <a:pt x="984" y="140"/>
                                    <a:pt x="1087" y="140"/>
                                    <a:pt x="1190" y="132"/>
                                  </a:cubicBezTo>
                                  <a:cubicBezTo>
                                    <a:pt x="1346" y="119"/>
                                    <a:pt x="1498" y="83"/>
                                    <a:pt x="1651" y="55"/>
                                  </a:cubicBezTo>
                                  <a:cubicBezTo>
                                    <a:pt x="1821" y="24"/>
                                    <a:pt x="1990" y="18"/>
                                    <a:pt x="2161" y="42"/>
                                  </a:cubicBezTo>
                                  <a:cubicBezTo>
                                    <a:pt x="2165" y="42"/>
                                    <a:pt x="2179" y="25"/>
                                    <a:pt x="2173" y="24"/>
                                  </a:cubicBezTo>
                                  <a:cubicBezTo>
                                    <a:pt x="2004" y="0"/>
                                    <a:pt x="1838" y="13"/>
                                    <a:pt x="1670" y="43"/>
                                  </a:cubicBezTo>
                                  <a:cubicBezTo>
                                    <a:pt x="1513" y="71"/>
                                    <a:pt x="1358" y="109"/>
                                    <a:pt x="1198" y="121"/>
                                  </a:cubicBezTo>
                                  <a:cubicBezTo>
                                    <a:pt x="1095" y="130"/>
                                    <a:pt x="991" y="129"/>
                                    <a:pt x="888" y="121"/>
                                  </a:cubicBezTo>
                                  <a:cubicBezTo>
                                    <a:pt x="793" y="114"/>
                                    <a:pt x="700" y="98"/>
                                    <a:pt x="606" y="81"/>
                                  </a:cubicBezTo>
                                  <a:cubicBezTo>
                                    <a:pt x="530" y="67"/>
                                    <a:pt x="218" y="4"/>
                                    <a:pt x="11" y="68"/>
                                  </a:cubicBezTo>
                                  <a:lnTo>
                                    <a:pt x="0" y="95"/>
                                  </a:lnTo>
                                  <a:close/>
                                </a:path>
                              </a:pathLst>
                            </a:cu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flipH="1" rot="-359249">
                              <a:off x="131448" y="0"/>
                              <a:ext cx="444497" cy="322580"/>
                              <a:chOff x="131448" y="0"/>
                              <a:chExt cx="1555750" cy="1195350"/>
                            </a:xfrm>
                          </wpg:grpSpPr>
                          <wps:wsp>
                            <wps:cNvSpPr/>
                            <wps:cNvPr id="19" name="Shape 19"/>
                            <wps:spPr>
                              <a:xfrm>
                                <a:off x="921490" y="892455"/>
                                <a:ext cx="184150" cy="302895"/>
                              </a:xfrm>
                              <a:custGeom>
                                <a:rect b="b" l="l" r="r" t="t"/>
                                <a:pathLst>
                                  <a:path extrusionOk="0" h="81" w="49">
                                    <a:moveTo>
                                      <a:pt x="45" y="2"/>
                                    </a:moveTo>
                                    <a:cubicBezTo>
                                      <a:pt x="45" y="2"/>
                                      <a:pt x="37" y="38"/>
                                      <a:pt x="37" y="48"/>
                                    </a:cubicBezTo>
                                    <a:cubicBezTo>
                                      <a:pt x="37" y="59"/>
                                      <a:pt x="49" y="68"/>
                                      <a:pt x="49" y="68"/>
                                    </a:cubicBezTo>
                                    <a:cubicBezTo>
                                      <a:pt x="42" y="69"/>
                                      <a:pt x="37" y="64"/>
                                      <a:pt x="30" y="66"/>
                                    </a:cubicBezTo>
                                    <a:cubicBezTo>
                                      <a:pt x="19" y="68"/>
                                      <a:pt x="9" y="79"/>
                                      <a:pt x="0" y="81"/>
                                    </a:cubicBezTo>
                                    <a:cubicBezTo>
                                      <a:pt x="0" y="81"/>
                                      <a:pt x="16" y="61"/>
                                      <a:pt x="21" y="52"/>
                                    </a:cubicBezTo>
                                    <a:cubicBezTo>
                                      <a:pt x="29" y="38"/>
                                      <a:pt x="30" y="0"/>
                                      <a:pt x="30" y="0"/>
                                    </a:cubicBezTo>
                                    <a:lnTo>
                                      <a:pt x="45" y="2"/>
                                    </a:lnTo>
                                    <a:close/>
                                  </a:path>
                                </a:pathLst>
                              </a:custGeom>
                              <a:solidFill>
                                <a:srgbClr val="F7941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753240" y="885140"/>
                                <a:ext cx="164465" cy="276860"/>
                              </a:xfrm>
                              <a:custGeom>
                                <a:rect b="b" l="l" r="r" t="t"/>
                                <a:pathLst>
                                  <a:path extrusionOk="0" h="74" w="44">
                                    <a:moveTo>
                                      <a:pt x="44" y="3"/>
                                    </a:moveTo>
                                    <a:cubicBezTo>
                                      <a:pt x="44" y="3"/>
                                      <a:pt x="35" y="35"/>
                                      <a:pt x="34" y="45"/>
                                    </a:cubicBezTo>
                                    <a:cubicBezTo>
                                      <a:pt x="34" y="56"/>
                                      <a:pt x="44" y="64"/>
                                      <a:pt x="44" y="64"/>
                                    </a:cubicBezTo>
                                    <a:cubicBezTo>
                                      <a:pt x="37" y="65"/>
                                      <a:pt x="33" y="61"/>
                                      <a:pt x="27" y="61"/>
                                    </a:cubicBezTo>
                                    <a:cubicBezTo>
                                      <a:pt x="17" y="63"/>
                                      <a:pt x="8" y="74"/>
                                      <a:pt x="0" y="74"/>
                                    </a:cubicBezTo>
                                    <a:cubicBezTo>
                                      <a:pt x="0" y="74"/>
                                      <a:pt x="15" y="56"/>
                                      <a:pt x="19" y="48"/>
                                    </a:cubicBezTo>
                                    <a:cubicBezTo>
                                      <a:pt x="28" y="35"/>
                                      <a:pt x="30" y="0"/>
                                      <a:pt x="30" y="0"/>
                                    </a:cubicBezTo>
                                    <a:lnTo>
                                      <a:pt x="44" y="3"/>
                                    </a:lnTo>
                                    <a:close/>
                                  </a:path>
                                </a:pathLst>
                              </a:custGeom>
                              <a:solidFill>
                                <a:srgbClr val="F7941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31448" y="0"/>
                                <a:ext cx="1555750" cy="1043940"/>
                              </a:xfrm>
                              <a:custGeom>
                                <a:rect b="b" l="l" r="r" t="t"/>
                                <a:pathLst>
                                  <a:path extrusionOk="0" h="279" w="415">
                                    <a:moveTo>
                                      <a:pt x="376" y="239"/>
                                    </a:moveTo>
                                    <a:cubicBezTo>
                                      <a:pt x="385" y="230"/>
                                      <a:pt x="415" y="229"/>
                                      <a:pt x="394" y="219"/>
                                    </a:cubicBezTo>
                                    <a:cubicBezTo>
                                      <a:pt x="338" y="191"/>
                                      <a:pt x="303" y="206"/>
                                      <a:pt x="295" y="191"/>
                                    </a:cubicBezTo>
                                    <a:cubicBezTo>
                                      <a:pt x="270" y="152"/>
                                      <a:pt x="152" y="117"/>
                                      <a:pt x="164" y="85"/>
                                    </a:cubicBezTo>
                                    <a:cubicBezTo>
                                      <a:pt x="168" y="75"/>
                                      <a:pt x="162" y="11"/>
                                      <a:pt x="107" y="4"/>
                                    </a:cubicBezTo>
                                    <a:cubicBezTo>
                                      <a:pt x="73" y="0"/>
                                      <a:pt x="56" y="27"/>
                                      <a:pt x="50" y="39"/>
                                    </a:cubicBezTo>
                                    <a:cubicBezTo>
                                      <a:pt x="44" y="50"/>
                                      <a:pt x="0" y="61"/>
                                      <a:pt x="0" y="61"/>
                                    </a:cubicBezTo>
                                    <a:cubicBezTo>
                                      <a:pt x="0" y="61"/>
                                      <a:pt x="50" y="71"/>
                                      <a:pt x="54" y="80"/>
                                    </a:cubicBezTo>
                                    <a:cubicBezTo>
                                      <a:pt x="61" y="98"/>
                                      <a:pt x="23" y="186"/>
                                      <a:pt x="115" y="239"/>
                                    </a:cubicBezTo>
                                    <a:cubicBezTo>
                                      <a:pt x="185" y="279"/>
                                      <a:pt x="274" y="262"/>
                                      <a:pt x="306" y="248"/>
                                    </a:cubicBezTo>
                                    <a:cubicBezTo>
                                      <a:pt x="323" y="251"/>
                                      <a:pt x="348" y="260"/>
                                      <a:pt x="373" y="261"/>
                                    </a:cubicBezTo>
                                    <a:cubicBezTo>
                                      <a:pt x="391" y="262"/>
                                      <a:pt x="366" y="249"/>
                                      <a:pt x="376" y="239"/>
                                    </a:cubicBezTo>
                                    <a:close/>
                                  </a:path>
                                </a:pathLst>
                              </a:cu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99698" y="153620"/>
                                <a:ext cx="1200150" cy="762635"/>
                              </a:xfrm>
                              <a:custGeom>
                                <a:rect b="b" l="l" r="r" t="t"/>
                                <a:pathLst>
                                  <a:path extrusionOk="0" h="204" w="320">
                                    <a:moveTo>
                                      <a:pt x="320" y="123"/>
                                    </a:moveTo>
                                    <a:cubicBezTo>
                                      <a:pt x="261" y="180"/>
                                      <a:pt x="119" y="204"/>
                                      <a:pt x="57" y="135"/>
                                    </a:cubicBezTo>
                                    <a:cubicBezTo>
                                      <a:pt x="0" y="71"/>
                                      <a:pt x="93" y="0"/>
                                      <a:pt x="176" y="66"/>
                                    </a:cubicBezTo>
                                    <a:cubicBezTo>
                                      <a:pt x="223" y="103"/>
                                      <a:pt x="320" y="123"/>
                                      <a:pt x="320" y="123"/>
                                    </a:cubicBezTo>
                                    <a:close/>
                                  </a:path>
                                </a:pathLst>
                              </a:custGeom>
                              <a:solidFill>
                                <a:srgbClr val="9DDCD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8686800</wp:posOffset>
              </wp:positionV>
              <wp:extent cx="5943600" cy="804672"/>
              <wp:effectExtent b="0" l="0" r="0" t="0"/>
              <wp:wrapNone/>
              <wp:docPr descr="Horizontal curved branch with a bird sitting on the left side and a flying bird above it on the right side" id="39" name="image4.png"/>
              <a:graphic>
                <a:graphicData uri="http://schemas.openxmlformats.org/drawingml/2006/picture">
                  <pic:pic>
                    <pic:nvPicPr>
                      <pic:cNvPr descr="Horizontal curved branch with a bird sitting on the left side and a flying bird above it on the right side" id="0" name="image4.png"/>
                      <pic:cNvPicPr preferRelativeResize="0"/>
                    </pic:nvPicPr>
                    <pic:blipFill>
                      <a:blip r:embed="rId1"/>
                      <a:srcRect/>
                      <a:stretch>
                        <a:fillRect/>
                      </a:stretch>
                    </pic:blipFill>
                    <pic:spPr>
                      <a:xfrm>
                        <a:off x="0" y="0"/>
                        <a:ext cx="5943600" cy="804672"/>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5463e"/>
        <w:sz w:val="22"/>
        <w:szCs w:val="22"/>
        <w:lang w:val="en-US"/>
      </w:rPr>
    </w:rPrDefault>
    <w:pPrDefault>
      <w:pPr>
        <w:spacing w:after="3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Georgia" w:cs="Georgia" w:eastAsia="Georgia" w:hAnsi="Georgia"/>
      <w:b w:val="1"/>
      <w:color w:val="276b64"/>
      <w:sz w:val="28"/>
      <w:szCs w:val="28"/>
    </w:rPr>
  </w:style>
  <w:style w:type="paragraph" w:styleId="Heading2">
    <w:name w:val="heading 2"/>
    <w:basedOn w:val="Normal"/>
    <w:next w:val="Normal"/>
    <w:pPr>
      <w:keepNext w:val="1"/>
      <w:keepLines w:val="1"/>
      <w:spacing w:after="0" w:before="200" w:lineRule="auto"/>
    </w:pPr>
    <w:rPr>
      <w:rFonts w:ascii="Georgia" w:cs="Georgia" w:eastAsia="Georgia" w:hAnsi="Georgia"/>
      <w:b w:val="1"/>
      <w:color w:val="262626"/>
      <w:sz w:val="26"/>
      <w:szCs w:val="26"/>
    </w:rPr>
  </w:style>
  <w:style w:type="paragraph" w:styleId="Heading3">
    <w:name w:val="heading 3"/>
    <w:basedOn w:val="Normal"/>
    <w:next w:val="Normal"/>
    <w:pPr>
      <w:keepNext w:val="1"/>
      <w:keepLines w:val="1"/>
      <w:spacing w:after="0" w:before="40" w:lineRule="auto"/>
    </w:pPr>
    <w:rPr>
      <w:rFonts w:ascii="Georgia" w:cs="Georgia" w:eastAsia="Georgia" w:hAnsi="Georgia"/>
      <w:color w:val="871d09"/>
      <w:sz w:val="24"/>
      <w:szCs w:val="24"/>
    </w:rPr>
  </w:style>
  <w:style w:type="paragraph" w:styleId="Heading4">
    <w:name w:val="heading 4"/>
    <w:basedOn w:val="Normal"/>
    <w:next w:val="Normal"/>
    <w:pPr>
      <w:keepNext w:val="1"/>
      <w:keepLines w:val="1"/>
      <w:spacing w:after="0" w:before="40" w:lineRule="auto"/>
    </w:pPr>
    <w:rPr>
      <w:rFonts w:ascii="Georgia" w:cs="Georgia" w:eastAsia="Georgia" w:hAnsi="Georgia"/>
      <w:i w:val="1"/>
      <w:color w:val="cb2c0e"/>
    </w:rPr>
  </w:style>
  <w:style w:type="paragraph" w:styleId="Heading5">
    <w:name w:val="heading 5"/>
    <w:basedOn w:val="Normal"/>
    <w:next w:val="Normal"/>
    <w:pPr>
      <w:keepNext w:val="1"/>
      <w:keepLines w:val="1"/>
      <w:spacing w:after="0" w:before="40" w:lineRule="auto"/>
    </w:pPr>
    <w:rPr>
      <w:rFonts w:ascii="Georgia" w:cs="Georgia" w:eastAsia="Georgia" w:hAnsi="Georgia"/>
      <w:color w:val="cb2c0e"/>
    </w:rPr>
  </w:style>
  <w:style w:type="paragraph" w:styleId="Heading6">
    <w:name w:val="heading 6"/>
    <w:basedOn w:val="Normal"/>
    <w:next w:val="Normal"/>
    <w:pPr>
      <w:keepNext w:val="1"/>
      <w:keepLines w:val="1"/>
      <w:spacing w:after="0" w:before="40" w:lineRule="auto"/>
    </w:pPr>
    <w:rPr>
      <w:rFonts w:ascii="Georgia" w:cs="Georgia" w:eastAsia="Georgia" w:hAnsi="Georgia"/>
      <w:color w:val="871d09"/>
    </w:rPr>
  </w:style>
  <w:style w:type="paragraph" w:styleId="Title">
    <w:name w:val="Title"/>
    <w:basedOn w:val="Normal"/>
    <w:next w:val="Normal"/>
    <w:pPr>
      <w:spacing w:after="0" w:line="240" w:lineRule="auto"/>
    </w:pPr>
    <w:rPr>
      <w:rFonts w:ascii="Georgia" w:cs="Georgia" w:eastAsia="Georgia" w:hAnsi="Georgia"/>
      <w:color w:val="000000"/>
      <w:sz w:val="56"/>
      <w:szCs w:val="56"/>
    </w:rPr>
  </w:style>
  <w:style w:type="paragraph" w:styleId="Normal" w:default="1">
    <w:name w:val="Normal"/>
    <w:qFormat w:val="1"/>
    <w:rsid w:val="000F7122"/>
  </w:style>
  <w:style w:type="paragraph" w:styleId="Heading1">
    <w:name w:val="heading 1"/>
    <w:basedOn w:val="Normal"/>
    <w:next w:val="Normal"/>
    <w:link w:val="Heading1Char"/>
    <w:uiPriority w:val="9"/>
    <w:semiHidden w:val="1"/>
    <w:unhideWhenUsed w:val="1"/>
    <w:qFormat w:val="1"/>
    <w:rsid w:val="000F51EC"/>
    <w:pPr>
      <w:keepNext w:val="1"/>
      <w:keepLines w:val="1"/>
      <w:spacing w:after="0" w:before="480"/>
      <w:outlineLvl w:val="0"/>
    </w:pPr>
    <w:rPr>
      <w:rFonts w:asciiTheme="majorHAnsi" w:cstheme="majorBidi" w:eastAsiaTheme="majorEastAsia" w:hAnsiTheme="majorHAnsi"/>
      <w:b w:val="1"/>
      <w:bCs w:val="1"/>
      <w:color w:val="276b64" w:themeColor="accent2" w:themeShade="000080"/>
      <w:sz w:val="28"/>
      <w:szCs w:val="28"/>
    </w:rPr>
  </w:style>
  <w:style w:type="paragraph" w:styleId="Heading2">
    <w:name w:val="heading 2"/>
    <w:basedOn w:val="Normal"/>
    <w:next w:val="Normal"/>
    <w:link w:val="Heading2Char"/>
    <w:uiPriority w:val="9"/>
    <w:semiHidden w:val="1"/>
    <w:unhideWhenUsed w:val="1"/>
    <w:qFormat w:val="1"/>
    <w:pPr>
      <w:keepNext w:val="1"/>
      <w:keepLines w:val="1"/>
      <w:spacing w:after="0" w:before="200"/>
      <w:outlineLvl w:val="1"/>
    </w:pPr>
    <w:rPr>
      <w:rFonts w:asciiTheme="majorHAnsi" w:cstheme="majorBidi" w:eastAsiaTheme="majorEastAsia" w:hAnsiTheme="majorHAnsi"/>
      <w:b w:val="1"/>
      <w:bCs w:val="1"/>
      <w:color w:val="262626" w:themeColor="text1" w:themeTint="0000D9"/>
      <w:sz w:val="26"/>
      <w:szCs w:val="26"/>
    </w:rPr>
  </w:style>
  <w:style w:type="paragraph" w:styleId="Heading3">
    <w:name w:val="heading 3"/>
    <w:basedOn w:val="Normal"/>
    <w:next w:val="Normal"/>
    <w:link w:val="Heading3Char"/>
    <w:uiPriority w:val="9"/>
    <w:semiHidden w:val="1"/>
    <w:unhideWhenUsed w:val="1"/>
    <w:qFormat w:val="1"/>
    <w:rsid w:val="00572222"/>
    <w:pPr>
      <w:keepNext w:val="1"/>
      <w:keepLines w:val="1"/>
      <w:spacing w:after="0" w:before="40"/>
      <w:outlineLvl w:val="2"/>
    </w:pPr>
    <w:rPr>
      <w:rFonts w:asciiTheme="majorHAnsi" w:cstheme="majorBidi" w:eastAsiaTheme="majorEastAsia" w:hAnsiTheme="majorHAnsi"/>
      <w:color w:val="861d0a" w:themeColor="accent1" w:themeShade="00007F"/>
      <w:sz w:val="24"/>
      <w:szCs w:val="24"/>
    </w:rPr>
  </w:style>
  <w:style w:type="paragraph" w:styleId="Heading4">
    <w:name w:val="heading 4"/>
    <w:basedOn w:val="Normal"/>
    <w:next w:val="Normal"/>
    <w:link w:val="Heading4Char"/>
    <w:uiPriority w:val="9"/>
    <w:semiHidden w:val="1"/>
    <w:unhideWhenUsed w:val="1"/>
    <w:qFormat w:val="1"/>
    <w:rsid w:val="00572222"/>
    <w:pPr>
      <w:keepNext w:val="1"/>
      <w:keepLines w:val="1"/>
      <w:spacing w:after="0" w:before="40"/>
      <w:outlineLvl w:val="3"/>
    </w:pPr>
    <w:rPr>
      <w:rFonts w:asciiTheme="majorHAnsi" w:cstheme="majorBidi" w:eastAsiaTheme="majorEastAsia" w:hAnsiTheme="majorHAnsi"/>
      <w:i w:val="1"/>
      <w:iCs w:val="1"/>
      <w:color w:val="ca2c0f" w:themeColor="accent1" w:themeShade="0000BF"/>
    </w:rPr>
  </w:style>
  <w:style w:type="paragraph" w:styleId="Heading5">
    <w:name w:val="heading 5"/>
    <w:basedOn w:val="Normal"/>
    <w:next w:val="Normal"/>
    <w:link w:val="Heading5Char"/>
    <w:uiPriority w:val="9"/>
    <w:semiHidden w:val="1"/>
    <w:unhideWhenUsed w:val="1"/>
    <w:qFormat w:val="1"/>
    <w:rsid w:val="00572222"/>
    <w:pPr>
      <w:keepNext w:val="1"/>
      <w:keepLines w:val="1"/>
      <w:spacing w:after="0" w:before="40"/>
      <w:outlineLvl w:val="4"/>
    </w:pPr>
    <w:rPr>
      <w:rFonts w:asciiTheme="majorHAnsi" w:cstheme="majorBidi" w:eastAsiaTheme="majorEastAsia" w:hAnsiTheme="majorHAnsi"/>
      <w:color w:val="ca2c0f" w:themeColor="accent1" w:themeShade="0000BF"/>
    </w:rPr>
  </w:style>
  <w:style w:type="paragraph" w:styleId="Heading6">
    <w:name w:val="heading 6"/>
    <w:basedOn w:val="Normal"/>
    <w:next w:val="Normal"/>
    <w:link w:val="Heading6Char"/>
    <w:uiPriority w:val="9"/>
    <w:semiHidden w:val="1"/>
    <w:unhideWhenUsed w:val="1"/>
    <w:qFormat w:val="1"/>
    <w:rsid w:val="00572222"/>
    <w:pPr>
      <w:keepNext w:val="1"/>
      <w:keepLines w:val="1"/>
      <w:spacing w:after="0" w:before="40"/>
      <w:outlineLvl w:val="5"/>
    </w:pPr>
    <w:rPr>
      <w:rFonts w:asciiTheme="majorHAnsi" w:cstheme="majorBidi" w:eastAsiaTheme="majorEastAsia" w:hAnsiTheme="majorHAnsi"/>
      <w:color w:val="861d0a" w:themeColor="accent1" w:themeShade="00007F"/>
    </w:rPr>
  </w:style>
  <w:style w:type="paragraph" w:styleId="Heading7">
    <w:name w:val="heading 7"/>
    <w:basedOn w:val="Normal"/>
    <w:next w:val="Normal"/>
    <w:link w:val="Heading7Char"/>
    <w:uiPriority w:val="9"/>
    <w:semiHidden w:val="1"/>
    <w:unhideWhenUsed w:val="1"/>
    <w:qFormat w:val="1"/>
    <w:rsid w:val="00572222"/>
    <w:pPr>
      <w:keepNext w:val="1"/>
      <w:keepLines w:val="1"/>
      <w:spacing w:after="0" w:before="40"/>
      <w:outlineLvl w:val="6"/>
    </w:pPr>
    <w:rPr>
      <w:rFonts w:asciiTheme="majorHAnsi" w:cstheme="majorBidi" w:eastAsiaTheme="majorEastAsia" w:hAnsiTheme="majorHAnsi"/>
      <w:i w:val="1"/>
      <w:iCs w:val="1"/>
      <w:color w:val="861d0a" w:themeColor="accent1" w:themeShade="00007F"/>
    </w:rPr>
  </w:style>
  <w:style w:type="paragraph" w:styleId="Heading8">
    <w:name w:val="heading 8"/>
    <w:basedOn w:val="Normal"/>
    <w:next w:val="Normal"/>
    <w:link w:val="Heading8Char"/>
    <w:uiPriority w:val="9"/>
    <w:semiHidden w:val="1"/>
    <w:unhideWhenUsed w:val="1"/>
    <w:qFormat w:val="1"/>
    <w:rsid w:val="00572222"/>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572222"/>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63133"/>
    <w:pPr>
      <w:spacing w:after="0" w:line="240" w:lineRule="auto"/>
    </w:pPr>
  </w:style>
  <w:style w:type="character" w:styleId="HeaderChar" w:customStyle="1">
    <w:name w:val="Header Char"/>
    <w:basedOn w:val="DefaultParagraphFont"/>
    <w:link w:val="Header"/>
    <w:uiPriority w:val="99"/>
    <w:rsid w:val="00B63133"/>
    <w:rPr>
      <w:sz w:val="22"/>
    </w:rPr>
  </w:style>
  <w:style w:type="paragraph" w:styleId="Footer">
    <w:name w:val="footer"/>
    <w:basedOn w:val="Normal"/>
    <w:link w:val="FooterChar"/>
    <w:uiPriority w:val="99"/>
    <w:unhideWhenUsed w:val="1"/>
    <w:rsid w:val="00BC0F0A"/>
    <w:pPr>
      <w:spacing w:after="0" w:line="240" w:lineRule="auto"/>
      <w:ind w:left="-720" w:right="-720"/>
      <w:jc w:val="center"/>
    </w:pPr>
    <w:rPr>
      <w:rFonts w:asciiTheme="majorHAnsi" w:hAnsiTheme="majorHAnsi"/>
      <w:color w:val="276b64" w:themeColor="accent2" w:themeShade="000080"/>
    </w:rPr>
  </w:style>
  <w:style w:type="character" w:styleId="FooterChar" w:customStyle="1">
    <w:name w:val="Footer Char"/>
    <w:basedOn w:val="DefaultParagraphFont"/>
    <w:link w:val="Footer"/>
    <w:uiPriority w:val="99"/>
    <w:rsid w:val="00BC0F0A"/>
    <w:rPr>
      <w:rFonts w:asciiTheme="majorHAnsi" w:hAnsiTheme="majorHAnsi"/>
      <w:color w:val="276b64" w:themeColor="accent2" w:themeShade="000080"/>
    </w:rPr>
  </w:style>
  <w:style w:type="character" w:styleId="PlaceholderText">
    <w:name w:val="Placeholder Text"/>
    <w:basedOn w:val="DefaultParagraphFont"/>
    <w:uiPriority w:val="99"/>
    <w:semiHidden w:val="1"/>
    <w:rsid w:val="00912A0A"/>
    <w:rPr>
      <w:color w:val="7e7465" w:themeColor="accent5" w:themeShade="0000BF"/>
      <w:sz w:val="22"/>
    </w:rPr>
  </w:style>
  <w:style w:type="paragraph" w:styleId="Name" w:customStyle="1">
    <w:name w:val="Name"/>
    <w:basedOn w:val="Normal"/>
    <w:uiPriority w:val="1"/>
    <w:qFormat w:val="1"/>
    <w:rsid w:val="000F51EC"/>
    <w:pPr>
      <w:spacing w:after="0" w:line="240" w:lineRule="auto"/>
    </w:pPr>
    <w:rPr>
      <w:rFonts w:asciiTheme="majorHAnsi" w:hAnsiTheme="majorHAnsi"/>
      <w:color w:val="276b64" w:themeColor="accent2" w:themeShade="000080"/>
      <w:sz w:val="48"/>
      <w:szCs w:val="48"/>
    </w:rPr>
  </w:style>
  <w:style w:type="paragraph" w:styleId="ContactInfo" w:customStyle="1">
    <w:name w:val="Contact Info"/>
    <w:basedOn w:val="Normal"/>
    <w:uiPriority w:val="3"/>
    <w:qFormat w:val="1"/>
    <w:rsid w:val="000F51EC"/>
    <w:pPr>
      <w:spacing w:after="0"/>
      <w:jc w:val="right"/>
    </w:pPr>
    <w:rPr>
      <w:rFonts w:asciiTheme="majorHAnsi" w:hAnsiTheme="majorHAnsi"/>
      <w:color w:val="276b64" w:themeColor="accent2" w:themeShade="000080"/>
      <w:szCs w:val="18"/>
    </w:rPr>
  </w:style>
  <w:style w:type="paragraph" w:styleId="Date">
    <w:name w:val="Date"/>
    <w:basedOn w:val="Normal"/>
    <w:next w:val="Salutation"/>
    <w:link w:val="DateChar"/>
    <w:uiPriority w:val="4"/>
    <w:unhideWhenUsed w:val="1"/>
    <w:qFormat w:val="1"/>
    <w:pPr>
      <w:spacing w:after="960" w:before="720"/>
    </w:pPr>
  </w:style>
  <w:style w:type="character" w:styleId="DateChar" w:customStyle="1">
    <w:name w:val="Date Char"/>
    <w:basedOn w:val="DefaultParagraphFont"/>
    <w:link w:val="Date"/>
    <w:uiPriority w:val="4"/>
    <w:rsid w:val="00752FC4"/>
  </w:style>
  <w:style w:type="paragraph" w:styleId="Closing">
    <w:name w:val="Closing"/>
    <w:basedOn w:val="Normal"/>
    <w:next w:val="Signature"/>
    <w:link w:val="ClosingChar"/>
    <w:uiPriority w:val="6"/>
    <w:unhideWhenUsed w:val="1"/>
    <w:qFormat w:val="1"/>
    <w:pPr>
      <w:spacing w:after="40" w:line="240" w:lineRule="auto"/>
    </w:pPr>
  </w:style>
  <w:style w:type="character" w:styleId="ClosingChar" w:customStyle="1">
    <w:name w:val="Closing Char"/>
    <w:basedOn w:val="DefaultParagraphFont"/>
    <w:link w:val="Closing"/>
    <w:uiPriority w:val="6"/>
    <w:rsid w:val="00752FC4"/>
  </w:style>
  <w:style w:type="character" w:styleId="Heading1Char" w:customStyle="1">
    <w:name w:val="Heading 1 Char"/>
    <w:basedOn w:val="DefaultParagraphFont"/>
    <w:link w:val="Heading1"/>
    <w:uiPriority w:val="9"/>
    <w:semiHidden w:val="1"/>
    <w:rsid w:val="000F51EC"/>
    <w:rPr>
      <w:rFonts w:asciiTheme="majorHAnsi" w:cstheme="majorBidi" w:eastAsiaTheme="majorEastAsia" w:hAnsiTheme="majorHAnsi"/>
      <w:b w:val="1"/>
      <w:bCs w:val="1"/>
      <w:color w:val="276b64" w:themeColor="accent2" w:themeShade="000080"/>
      <w:sz w:val="28"/>
      <w:szCs w:val="28"/>
    </w:rPr>
  </w:style>
  <w:style w:type="character" w:styleId="Heading2Char" w:customStyle="1">
    <w:name w:val="Heading 2 Char"/>
    <w:basedOn w:val="DefaultParagraphFont"/>
    <w:link w:val="Heading2"/>
    <w:uiPriority w:val="9"/>
    <w:semiHidden w:val="1"/>
    <w:rPr>
      <w:rFonts w:asciiTheme="majorHAnsi" w:cstheme="majorBidi" w:eastAsiaTheme="majorEastAsia" w:hAnsiTheme="majorHAnsi"/>
      <w:b w:val="1"/>
      <w:bCs w:val="1"/>
      <w:color w:val="262626" w:themeColor="text1" w:themeTint="0000D9"/>
      <w:kern w:val="16"/>
      <w:sz w:val="26"/>
      <w:szCs w:val="26"/>
    </w:rPr>
  </w:style>
  <w:style w:type="table" w:styleId="TableGrid">
    <w:name w:val="Table Grid"/>
    <w:basedOn w:val="TableNormal"/>
    <w:uiPriority w:val="39"/>
    <w:rsid w:val="005125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572222"/>
    <w:pPr>
      <w:spacing w:after="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572222"/>
    <w:rPr>
      <w:rFonts w:ascii="Segoe UI" w:cs="Segoe UI" w:hAnsi="Segoe UI"/>
      <w:kern w:val="16"/>
      <w:sz w:val="22"/>
      <w:szCs w:val="18"/>
    </w:rPr>
  </w:style>
  <w:style w:type="paragraph" w:styleId="Bibliography">
    <w:name w:val="Bibliography"/>
    <w:basedOn w:val="Normal"/>
    <w:next w:val="Normal"/>
    <w:uiPriority w:val="37"/>
    <w:semiHidden w:val="1"/>
    <w:unhideWhenUsed w:val="1"/>
    <w:rsid w:val="00572222"/>
  </w:style>
  <w:style w:type="paragraph" w:styleId="BlockText">
    <w:name w:val="Block Text"/>
    <w:basedOn w:val="Normal"/>
    <w:uiPriority w:val="99"/>
    <w:semiHidden w:val="1"/>
    <w:unhideWhenUsed w:val="1"/>
    <w:rsid w:val="000F51EC"/>
    <w:pPr>
      <w:pBdr>
        <w:top w:color="f05133" w:frame="1" w:space="10" w:sz="2" w:themeColor="accent1" w:val="single"/>
        <w:left w:color="f05133" w:frame="1" w:space="10" w:sz="2" w:themeColor="accent1" w:val="single"/>
        <w:bottom w:color="f05133" w:frame="1" w:space="10" w:sz="2" w:themeColor="accent1" w:val="single"/>
        <w:right w:color="f05133" w:frame="1" w:space="10" w:sz="2" w:themeColor="accent1" w:val="single"/>
      </w:pBdr>
      <w:ind w:left="1152" w:right="1152"/>
    </w:pPr>
    <w:rPr>
      <w:rFonts w:eastAsiaTheme="minorEastAsia"/>
      <w:i w:val="1"/>
      <w:iCs w:val="1"/>
      <w:color w:val="ca2c0f" w:themeColor="accent1" w:themeShade="0000BF"/>
    </w:rPr>
  </w:style>
  <w:style w:type="paragraph" w:styleId="BodyText">
    <w:name w:val="Body Text"/>
    <w:basedOn w:val="Normal"/>
    <w:link w:val="BodyTextChar"/>
    <w:uiPriority w:val="99"/>
    <w:semiHidden w:val="1"/>
    <w:unhideWhenUsed w:val="1"/>
    <w:rsid w:val="00572222"/>
    <w:pPr>
      <w:spacing w:after="120"/>
    </w:pPr>
  </w:style>
  <w:style w:type="character" w:styleId="BodyTextChar" w:customStyle="1">
    <w:name w:val="Body Text Char"/>
    <w:basedOn w:val="DefaultParagraphFont"/>
    <w:link w:val="BodyText"/>
    <w:uiPriority w:val="99"/>
    <w:semiHidden w:val="1"/>
    <w:rsid w:val="00572222"/>
    <w:rPr>
      <w:kern w:val="16"/>
      <w:sz w:val="22"/>
    </w:rPr>
  </w:style>
  <w:style w:type="paragraph" w:styleId="BodyText2">
    <w:name w:val="Body Text 2"/>
    <w:basedOn w:val="Normal"/>
    <w:link w:val="BodyText2Char"/>
    <w:uiPriority w:val="99"/>
    <w:semiHidden w:val="1"/>
    <w:unhideWhenUsed w:val="1"/>
    <w:rsid w:val="00572222"/>
    <w:pPr>
      <w:spacing w:after="120" w:line="480" w:lineRule="auto"/>
    </w:pPr>
  </w:style>
  <w:style w:type="character" w:styleId="BodyText2Char" w:customStyle="1">
    <w:name w:val="Body Text 2 Char"/>
    <w:basedOn w:val="DefaultParagraphFont"/>
    <w:link w:val="BodyText2"/>
    <w:uiPriority w:val="99"/>
    <w:semiHidden w:val="1"/>
    <w:rsid w:val="00572222"/>
    <w:rPr>
      <w:kern w:val="16"/>
      <w:sz w:val="22"/>
    </w:rPr>
  </w:style>
  <w:style w:type="paragraph" w:styleId="BodyText3">
    <w:name w:val="Body Text 3"/>
    <w:basedOn w:val="Normal"/>
    <w:link w:val="BodyText3Char"/>
    <w:uiPriority w:val="99"/>
    <w:semiHidden w:val="1"/>
    <w:unhideWhenUsed w:val="1"/>
    <w:rsid w:val="00572222"/>
    <w:pPr>
      <w:spacing w:after="120"/>
    </w:pPr>
    <w:rPr>
      <w:szCs w:val="16"/>
    </w:rPr>
  </w:style>
  <w:style w:type="character" w:styleId="BodyText3Char" w:customStyle="1">
    <w:name w:val="Body Text 3 Char"/>
    <w:basedOn w:val="DefaultParagraphFont"/>
    <w:link w:val="BodyText3"/>
    <w:uiPriority w:val="99"/>
    <w:semiHidden w:val="1"/>
    <w:rsid w:val="00572222"/>
    <w:rPr>
      <w:kern w:val="16"/>
      <w:sz w:val="22"/>
      <w:szCs w:val="16"/>
    </w:rPr>
  </w:style>
  <w:style w:type="paragraph" w:styleId="BodyTextFirstIndent">
    <w:name w:val="Body Text First Indent"/>
    <w:basedOn w:val="BodyText"/>
    <w:link w:val="BodyTextFirstIndentChar"/>
    <w:uiPriority w:val="99"/>
    <w:semiHidden w:val="1"/>
    <w:unhideWhenUsed w:val="1"/>
    <w:rsid w:val="00572222"/>
    <w:pPr>
      <w:spacing w:after="300"/>
      <w:ind w:firstLine="360"/>
    </w:pPr>
  </w:style>
  <w:style w:type="character" w:styleId="BodyTextFirstIndentChar" w:customStyle="1">
    <w:name w:val="Body Text First Indent Char"/>
    <w:basedOn w:val="BodyTextChar"/>
    <w:link w:val="BodyTextFirstIndent"/>
    <w:uiPriority w:val="99"/>
    <w:semiHidden w:val="1"/>
    <w:rsid w:val="00572222"/>
    <w:rPr>
      <w:kern w:val="16"/>
      <w:sz w:val="22"/>
    </w:rPr>
  </w:style>
  <w:style w:type="paragraph" w:styleId="BodyTextIndent">
    <w:name w:val="Body Text Indent"/>
    <w:basedOn w:val="Normal"/>
    <w:link w:val="BodyTextIndentChar"/>
    <w:uiPriority w:val="99"/>
    <w:semiHidden w:val="1"/>
    <w:unhideWhenUsed w:val="1"/>
    <w:rsid w:val="00572222"/>
    <w:pPr>
      <w:spacing w:after="120"/>
      <w:ind w:left="360"/>
    </w:pPr>
  </w:style>
  <w:style w:type="character" w:styleId="BodyTextIndentChar" w:customStyle="1">
    <w:name w:val="Body Text Indent Char"/>
    <w:basedOn w:val="DefaultParagraphFont"/>
    <w:link w:val="BodyTextIndent"/>
    <w:uiPriority w:val="99"/>
    <w:semiHidden w:val="1"/>
    <w:rsid w:val="00572222"/>
    <w:rPr>
      <w:kern w:val="16"/>
      <w:sz w:val="22"/>
    </w:rPr>
  </w:style>
  <w:style w:type="paragraph" w:styleId="BodyTextFirstIndent2">
    <w:name w:val="Body Text First Indent 2"/>
    <w:basedOn w:val="BodyTextIndent"/>
    <w:link w:val="BodyTextFirstIndent2Char"/>
    <w:uiPriority w:val="99"/>
    <w:semiHidden w:val="1"/>
    <w:unhideWhenUsed w:val="1"/>
    <w:rsid w:val="00572222"/>
    <w:pPr>
      <w:spacing w:after="300"/>
      <w:ind w:firstLine="360"/>
    </w:pPr>
  </w:style>
  <w:style w:type="character" w:styleId="BodyTextFirstIndent2Char" w:customStyle="1">
    <w:name w:val="Body Text First Indent 2 Char"/>
    <w:basedOn w:val="BodyTextIndentChar"/>
    <w:link w:val="BodyTextFirstIndent2"/>
    <w:uiPriority w:val="99"/>
    <w:semiHidden w:val="1"/>
    <w:rsid w:val="00572222"/>
    <w:rPr>
      <w:kern w:val="16"/>
      <w:sz w:val="22"/>
    </w:rPr>
  </w:style>
  <w:style w:type="paragraph" w:styleId="BodyTextIndent2">
    <w:name w:val="Body Text Indent 2"/>
    <w:basedOn w:val="Normal"/>
    <w:link w:val="BodyTextIndent2Char"/>
    <w:uiPriority w:val="99"/>
    <w:semiHidden w:val="1"/>
    <w:unhideWhenUsed w:val="1"/>
    <w:rsid w:val="00572222"/>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572222"/>
    <w:rPr>
      <w:kern w:val="16"/>
      <w:sz w:val="22"/>
    </w:rPr>
  </w:style>
  <w:style w:type="paragraph" w:styleId="BodyTextIndent3">
    <w:name w:val="Body Text Indent 3"/>
    <w:basedOn w:val="Normal"/>
    <w:link w:val="BodyTextIndent3Char"/>
    <w:uiPriority w:val="99"/>
    <w:semiHidden w:val="1"/>
    <w:unhideWhenUsed w:val="1"/>
    <w:rsid w:val="00572222"/>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572222"/>
    <w:rPr>
      <w:kern w:val="16"/>
      <w:sz w:val="22"/>
      <w:szCs w:val="16"/>
    </w:rPr>
  </w:style>
  <w:style w:type="character" w:styleId="BookTitle">
    <w:name w:val="Book Title"/>
    <w:basedOn w:val="DefaultParagraphFont"/>
    <w:uiPriority w:val="33"/>
    <w:semiHidden w:val="1"/>
    <w:qFormat w:val="1"/>
    <w:rsid w:val="00572222"/>
    <w:rPr>
      <w:b w:val="1"/>
      <w:bCs w:val="1"/>
      <w:i w:val="1"/>
      <w:iCs w:val="1"/>
      <w:spacing w:val="5"/>
      <w:sz w:val="22"/>
    </w:rPr>
  </w:style>
  <w:style w:type="paragraph" w:styleId="Caption">
    <w:name w:val="caption"/>
    <w:basedOn w:val="Normal"/>
    <w:next w:val="Normal"/>
    <w:uiPriority w:val="35"/>
    <w:semiHidden w:val="1"/>
    <w:unhideWhenUsed w:val="1"/>
    <w:qFormat w:val="1"/>
    <w:rsid w:val="00572222"/>
    <w:pPr>
      <w:spacing w:after="200" w:line="240" w:lineRule="auto"/>
    </w:pPr>
    <w:rPr>
      <w:i w:val="1"/>
      <w:iCs w:val="1"/>
      <w:color w:val="725e54" w:themeColor="text2"/>
      <w:szCs w:val="18"/>
    </w:rPr>
  </w:style>
  <w:style w:type="table" w:styleId="ColorfulGrid">
    <w:name w:val="Colorful Grid"/>
    <w:basedOn w:val="Table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cdbd6" w:themeFill="accent1" w:themeFillTint="000033" w:val="clear"/>
    </w:tcPr>
    <w:tblStylePr w:type="firstRow">
      <w:rPr>
        <w:b w:val="1"/>
        <w:bCs w:val="1"/>
      </w:rPr>
      <w:tblPr/>
      <w:tcPr>
        <w:shd w:color="auto" w:fill="f9b9ad" w:themeFill="accent1" w:themeFillTint="000066" w:val="clear"/>
      </w:tcPr>
    </w:tblStylePr>
    <w:tblStylePr w:type="lastRow">
      <w:rPr>
        <w:b w:val="1"/>
        <w:bCs w:val="1"/>
        <w:color w:val="000000" w:themeColor="text1"/>
      </w:rPr>
      <w:tblPr/>
      <w:tcPr>
        <w:shd w:color="auto" w:fill="f9b9ad" w:themeFill="accent1" w:themeFillTint="000066" w:val="clear"/>
      </w:tcPr>
    </w:tblStylePr>
    <w:tblStylePr w:type="firstCol">
      <w:rPr>
        <w:color w:val="ffffff" w:themeColor="background1"/>
      </w:rPr>
      <w:tblPr/>
      <w:tcPr>
        <w:shd w:color="auto" w:fill="ca2c0f" w:themeFill="accent1" w:themeFillShade="0000BF" w:val="clear"/>
      </w:tcPr>
    </w:tblStylePr>
    <w:tblStylePr w:type="lastCol">
      <w:rPr>
        <w:color w:val="ffffff" w:themeColor="background1"/>
      </w:rPr>
      <w:tblPr/>
      <w:tcPr>
        <w:shd w:color="auto" w:fill="ca2c0f" w:themeFill="accent1" w:themeFillShade="0000BF" w:val="clear"/>
      </w:tcPr>
    </w:tblStylePr>
    <w:tblStylePr w:type="band1Vert">
      <w:tblPr/>
      <w:tcPr>
        <w:shd w:color="auto" w:fill="f7a799" w:themeFill="accent1" w:themeFillTint="00007F" w:val="clear"/>
      </w:tcPr>
    </w:tblStylePr>
    <w:tblStylePr w:type="band1Horz">
      <w:tblPr/>
      <w:tcPr>
        <w:shd w:color="auto" w:fill="f7a799" w:themeFill="accent1" w:themeFillTint="00007F" w:val="clear"/>
      </w:tcPr>
    </w:tblStylePr>
  </w:style>
  <w:style w:type="table" w:styleId="ColorfulGrid-Accent2">
    <w:name w:val="Colorful Grid Accent 2"/>
    <w:basedOn w:val="Table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ff3f1" w:themeFill="accent2" w:themeFillTint="000033" w:val="clear"/>
    </w:tcPr>
    <w:tblStylePr w:type="firstRow">
      <w:rPr>
        <w:b w:val="1"/>
        <w:bCs w:val="1"/>
      </w:rPr>
      <w:tblPr/>
      <w:tcPr>
        <w:shd w:color="auto" w:fill="bfe7e3" w:themeFill="accent2" w:themeFillTint="000066" w:val="clear"/>
      </w:tcPr>
    </w:tblStylePr>
    <w:tblStylePr w:type="lastRow">
      <w:rPr>
        <w:b w:val="1"/>
        <w:bCs w:val="1"/>
        <w:color w:val="000000" w:themeColor="text1"/>
      </w:rPr>
      <w:tblPr/>
      <w:tcPr>
        <w:shd w:color="auto" w:fill="bfe7e3" w:themeFill="accent2" w:themeFillTint="000066" w:val="clear"/>
      </w:tcPr>
    </w:tblStylePr>
    <w:tblStylePr w:type="firstCol">
      <w:rPr>
        <w:color w:val="ffffff" w:themeColor="background1"/>
      </w:rPr>
      <w:tblPr/>
      <w:tcPr>
        <w:shd w:color="auto" w:fill="3aa095" w:themeFill="accent2" w:themeFillShade="0000BF" w:val="clear"/>
      </w:tcPr>
    </w:tblStylePr>
    <w:tblStylePr w:type="lastCol">
      <w:rPr>
        <w:color w:val="ffffff" w:themeColor="background1"/>
      </w:rPr>
      <w:tblPr/>
      <w:tcPr>
        <w:shd w:color="auto" w:fill="3aa095" w:themeFill="accent2" w:themeFillShade="0000BF" w:val="clear"/>
      </w:tcPr>
    </w:tblStylePr>
    <w:tblStylePr w:type="band1Vert">
      <w:tblPr/>
      <w:tcPr>
        <w:shd w:color="auto" w:fill="afe2dc" w:themeFill="accent2" w:themeFillTint="00007F" w:val="clear"/>
      </w:tcPr>
    </w:tblStylePr>
    <w:tblStylePr w:type="band1Horz">
      <w:tblPr/>
      <w:tcPr>
        <w:shd w:color="auto" w:fill="afe2dc" w:themeFill="accent2" w:themeFillTint="00007F" w:val="clear"/>
      </w:tcPr>
    </w:tblStylePr>
  </w:style>
  <w:style w:type="table" w:styleId="ColorfulGrid-Accent3">
    <w:name w:val="Colorful Grid Accent 3"/>
    <w:basedOn w:val="Table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6f8db" w:themeFill="accent3" w:themeFillTint="000033" w:val="clear"/>
    </w:tcPr>
    <w:tblStylePr w:type="firstRow">
      <w:rPr>
        <w:b w:val="1"/>
        <w:bCs w:val="1"/>
      </w:rPr>
      <w:tblPr/>
      <w:tcPr>
        <w:shd w:color="auto" w:fill="eef2b8" w:themeFill="accent3" w:themeFillTint="000066" w:val="clear"/>
      </w:tcPr>
    </w:tblStylePr>
    <w:tblStylePr w:type="lastRow">
      <w:rPr>
        <w:b w:val="1"/>
        <w:bCs w:val="1"/>
        <w:color w:val="000000" w:themeColor="text1"/>
      </w:rPr>
      <w:tblPr/>
      <w:tcPr>
        <w:shd w:color="auto" w:fill="eef2b8" w:themeFill="accent3" w:themeFillTint="000066" w:val="clear"/>
      </w:tcPr>
    </w:tblStylePr>
    <w:tblStylePr w:type="firstCol">
      <w:rPr>
        <w:color w:val="ffffff" w:themeColor="background1"/>
      </w:rPr>
      <w:tblPr/>
      <w:tcPr>
        <w:shd w:color="auto" w:fill="b3c021" w:themeFill="accent3" w:themeFillShade="0000BF" w:val="clear"/>
      </w:tcPr>
    </w:tblStylePr>
    <w:tblStylePr w:type="lastCol">
      <w:rPr>
        <w:color w:val="ffffff" w:themeColor="background1"/>
      </w:rPr>
      <w:tblPr/>
      <w:tcPr>
        <w:shd w:color="auto" w:fill="b3c021" w:themeFill="accent3" w:themeFillShade="0000BF" w:val="clear"/>
      </w:tcPr>
    </w:tblStylePr>
    <w:tblStylePr w:type="band1Vert">
      <w:tblPr/>
      <w:tcPr>
        <w:shd w:color="auto" w:fill="e9efa6" w:themeFill="accent3" w:themeFillTint="00007F" w:val="clear"/>
      </w:tcPr>
    </w:tblStylePr>
    <w:tblStylePr w:type="band1Horz">
      <w:tblPr/>
      <w:tcPr>
        <w:shd w:color="auto" w:fill="e9efa6" w:themeFill="accent3" w:themeFillTint="00007F" w:val="clear"/>
      </w:tcPr>
    </w:tblStylePr>
  </w:style>
  <w:style w:type="table" w:styleId="ColorfulGrid-Accent4">
    <w:name w:val="Colorful Grid Accent 4"/>
    <w:basedOn w:val="Table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9f3f8" w:themeFill="accent4" w:themeFillTint="000033" w:val="clear"/>
    </w:tcPr>
    <w:tblStylePr w:type="firstRow">
      <w:rPr>
        <w:b w:val="1"/>
        <w:bCs w:val="1"/>
      </w:rPr>
      <w:tblPr/>
      <w:tcPr>
        <w:shd w:color="auto" w:fill="b3e7f1" w:themeFill="accent4" w:themeFillTint="000066" w:val="clear"/>
      </w:tcPr>
    </w:tblStylePr>
    <w:tblStylePr w:type="lastRow">
      <w:rPr>
        <w:b w:val="1"/>
        <w:bCs w:val="1"/>
        <w:color w:val="000000" w:themeColor="text1"/>
      </w:rPr>
      <w:tblPr/>
      <w:tcPr>
        <w:shd w:color="auto" w:fill="b3e7f1" w:themeFill="accent4" w:themeFillTint="000066" w:val="clear"/>
      </w:tcPr>
    </w:tblStylePr>
    <w:tblStylePr w:type="firstCol">
      <w:rPr>
        <w:color w:val="ffffff" w:themeColor="background1"/>
      </w:rPr>
      <w:tblPr/>
      <w:tcPr>
        <w:shd w:color="auto" w:fill="209db5" w:themeFill="accent4" w:themeFillShade="0000BF" w:val="clear"/>
      </w:tcPr>
    </w:tblStylePr>
    <w:tblStylePr w:type="lastCol">
      <w:rPr>
        <w:color w:val="ffffff" w:themeColor="background1"/>
      </w:rPr>
      <w:tblPr/>
      <w:tcPr>
        <w:shd w:color="auto" w:fill="209db5" w:themeFill="accent4" w:themeFillShade="0000BF" w:val="clear"/>
      </w:tcPr>
    </w:tblStylePr>
    <w:tblStylePr w:type="band1Vert">
      <w:tblPr/>
      <w:tcPr>
        <w:shd w:color="auto" w:fill="a0e1ee" w:themeFill="accent4" w:themeFillTint="00007F" w:val="clear"/>
      </w:tcPr>
    </w:tblStylePr>
    <w:tblStylePr w:type="band1Horz">
      <w:tblPr/>
      <w:tcPr>
        <w:shd w:color="auto" w:fill="a0e1ee" w:themeFill="accent4" w:themeFillTint="00007F" w:val="clear"/>
      </w:tcPr>
    </w:tblStylePr>
  </w:style>
  <w:style w:type="table" w:styleId="ColorfulGrid-Accent5">
    <w:name w:val="Colorful Grid Accent 5"/>
    <w:basedOn w:val="Table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cebe8" w:themeFill="accent5" w:themeFillTint="000033" w:val="clear"/>
    </w:tcPr>
    <w:tblStylePr w:type="firstRow">
      <w:rPr>
        <w:b w:val="1"/>
        <w:bCs w:val="1"/>
      </w:rPr>
      <w:tblPr/>
      <w:tcPr>
        <w:shd w:color="auto" w:fill="dad7d1" w:themeFill="accent5" w:themeFillTint="000066" w:val="clear"/>
      </w:tcPr>
    </w:tblStylePr>
    <w:tblStylePr w:type="lastRow">
      <w:rPr>
        <w:b w:val="1"/>
        <w:bCs w:val="1"/>
        <w:color w:val="000000" w:themeColor="text1"/>
      </w:rPr>
      <w:tblPr/>
      <w:tcPr>
        <w:shd w:color="auto" w:fill="dad7d1" w:themeFill="accent5" w:themeFillTint="000066" w:val="clear"/>
      </w:tcPr>
    </w:tblStylePr>
    <w:tblStylePr w:type="firstCol">
      <w:rPr>
        <w:color w:val="ffffff" w:themeColor="background1"/>
      </w:rPr>
      <w:tblPr/>
      <w:tcPr>
        <w:shd w:color="auto" w:fill="7e7465" w:themeFill="accent5" w:themeFillShade="0000BF" w:val="clear"/>
      </w:tcPr>
    </w:tblStylePr>
    <w:tblStylePr w:type="lastCol">
      <w:rPr>
        <w:color w:val="ffffff" w:themeColor="background1"/>
      </w:rPr>
      <w:tblPr/>
      <w:tcPr>
        <w:shd w:color="auto" w:fill="7e7465" w:themeFill="accent5" w:themeFillShade="0000BF" w:val="clear"/>
      </w:tcPr>
    </w:tblStylePr>
    <w:tblStylePr w:type="band1Vert">
      <w:tblPr/>
      <w:tcPr>
        <w:shd w:color="auto" w:fill="d1cdc6" w:themeFill="accent5" w:themeFillTint="00007F" w:val="clear"/>
      </w:tcPr>
    </w:tblStylePr>
    <w:tblStylePr w:type="band1Horz">
      <w:tblPr/>
      <w:tcPr>
        <w:shd w:color="auto" w:fill="d1cdc6" w:themeFill="accent5" w:themeFillTint="00007F" w:val="clear"/>
      </w:tcPr>
    </w:tblStylePr>
  </w:style>
  <w:style w:type="table" w:styleId="ColorfulGrid-Accent6">
    <w:name w:val="Colorful Grid Accent 6"/>
    <w:basedOn w:val="Table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1dad6" w:themeFill="accent6" w:themeFillTint="000033" w:val="clear"/>
    </w:tcPr>
    <w:tblStylePr w:type="firstRow">
      <w:rPr>
        <w:b w:val="1"/>
        <w:bCs w:val="1"/>
      </w:rPr>
      <w:tblPr/>
      <w:tcPr>
        <w:shd w:color="auto" w:fill="c3b5ae" w:themeFill="accent6" w:themeFillTint="000066" w:val="clear"/>
      </w:tcPr>
    </w:tblStylePr>
    <w:tblStylePr w:type="lastRow">
      <w:rPr>
        <w:b w:val="1"/>
        <w:bCs w:val="1"/>
        <w:color w:val="000000" w:themeColor="text1"/>
      </w:rPr>
      <w:tblPr/>
      <w:tcPr>
        <w:shd w:color="auto" w:fill="c3b5ae" w:themeFill="accent6" w:themeFillTint="000066" w:val="clear"/>
      </w:tcPr>
    </w:tblStylePr>
    <w:tblStylePr w:type="firstCol">
      <w:rPr>
        <w:color w:val="ffffff" w:themeColor="background1"/>
      </w:rPr>
      <w:tblPr/>
      <w:tcPr>
        <w:shd w:color="auto" w:fill="443833" w:themeFill="accent6" w:themeFillShade="0000BF" w:val="clear"/>
      </w:tcPr>
    </w:tblStylePr>
    <w:tblStylePr w:type="lastCol">
      <w:rPr>
        <w:color w:val="ffffff" w:themeColor="background1"/>
      </w:rPr>
      <w:tblPr/>
      <w:tcPr>
        <w:shd w:color="auto" w:fill="443833" w:themeFill="accent6" w:themeFillShade="0000BF" w:val="clear"/>
      </w:tcPr>
    </w:tblStylePr>
    <w:tblStylePr w:type="band1Vert">
      <w:tblPr/>
      <w:tcPr>
        <w:shd w:color="auto" w:fill="b5a39a" w:themeFill="accent6" w:themeFillTint="00007F" w:val="clear"/>
      </w:tcPr>
    </w:tblStylePr>
    <w:tblStylePr w:type="band1Horz">
      <w:tblPr/>
      <w:tcPr>
        <w:shd w:color="auto" w:fill="b5a39a" w:themeFill="accent6" w:themeFillTint="00007F" w:val="clear"/>
      </w:tcPr>
    </w:tblStylePr>
  </w:style>
  <w:style w:type="table" w:styleId="ColorfulList">
    <w:name w:val="Colorful List"/>
    <w:basedOn w:val="TableNormal"/>
    <w:uiPriority w:val="72"/>
    <w:semiHidden w:val="1"/>
    <w:unhideWhenUsed w:val="1"/>
    <w:rsid w:val="00572222"/>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3eab9f" w:themeFill="accent2" w:themeFillShade="0000CC" w:val="clear"/>
      </w:tcPr>
    </w:tblStylePr>
    <w:tblStylePr w:type="lastRow">
      <w:rPr>
        <w:b w:val="1"/>
        <w:bCs w:val="1"/>
        <w:color w:val="3eab9f"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572222"/>
    <w:pPr>
      <w:spacing w:after="0" w:line="240" w:lineRule="auto"/>
    </w:pPr>
    <w:rPr>
      <w:color w:val="000000" w:themeColor="text1"/>
    </w:rPr>
    <w:tblPr>
      <w:tblStyleRowBandSize w:val="1"/>
      <w:tblStyleColBandSize w:val="1"/>
    </w:tblPr>
    <w:tcPr>
      <w:shd w:color="auto" w:fill="fdedea" w:themeFill="accent1" w:themeFillTint="000019" w:val="clear"/>
    </w:tcPr>
    <w:tblStylePr w:type="firstRow">
      <w:rPr>
        <w:b w:val="1"/>
        <w:bCs w:val="1"/>
        <w:color w:val="ffffff" w:themeColor="background1"/>
      </w:rPr>
      <w:tblPr/>
      <w:tcPr>
        <w:tcBorders>
          <w:bottom w:color="ffffff" w:space="0" w:sz="12" w:themeColor="background1" w:val="single"/>
        </w:tcBorders>
        <w:shd w:color="auto" w:fill="3eab9f" w:themeFill="accent2" w:themeFillShade="0000CC" w:val="clear"/>
      </w:tcPr>
    </w:tblStylePr>
    <w:tblStylePr w:type="lastRow">
      <w:rPr>
        <w:b w:val="1"/>
        <w:bCs w:val="1"/>
        <w:color w:val="3eab9f"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bd3cc" w:themeFill="accent1" w:themeFillTint="00003F" w:val="clear"/>
      </w:tcPr>
    </w:tblStylePr>
    <w:tblStylePr w:type="band1Horz">
      <w:tblPr/>
      <w:tcPr>
        <w:shd w:color="auto" w:fill="fcdbd6" w:themeFill="accent1" w:themeFillTint="000033" w:val="clear"/>
      </w:tcPr>
    </w:tblStylePr>
  </w:style>
  <w:style w:type="table" w:styleId="ColorfulList-Accent2">
    <w:name w:val="Colorful List Accent 2"/>
    <w:basedOn w:val="TableNormal"/>
    <w:uiPriority w:val="72"/>
    <w:semiHidden w:val="1"/>
    <w:unhideWhenUsed w:val="1"/>
    <w:rsid w:val="00572222"/>
    <w:pPr>
      <w:spacing w:after="0" w:line="240" w:lineRule="auto"/>
    </w:pPr>
    <w:rPr>
      <w:color w:val="000000" w:themeColor="text1"/>
    </w:rPr>
    <w:tblPr>
      <w:tblStyleRowBandSize w:val="1"/>
      <w:tblStyleColBandSize w:val="1"/>
    </w:tblPr>
    <w:tcPr>
      <w:shd w:color="auto" w:fill="eff9f8" w:themeFill="accent2" w:themeFillTint="000019" w:val="clear"/>
    </w:tcPr>
    <w:tblStylePr w:type="firstRow">
      <w:rPr>
        <w:b w:val="1"/>
        <w:bCs w:val="1"/>
        <w:color w:val="ffffff" w:themeColor="background1"/>
      </w:rPr>
      <w:tblPr/>
      <w:tcPr>
        <w:tcBorders>
          <w:bottom w:color="ffffff" w:space="0" w:sz="12" w:themeColor="background1" w:val="single"/>
        </w:tcBorders>
        <w:shd w:color="auto" w:fill="3eab9f" w:themeFill="accent2" w:themeFillShade="0000CC" w:val="clear"/>
      </w:tcPr>
    </w:tblStylePr>
    <w:tblStylePr w:type="lastRow">
      <w:rPr>
        <w:b w:val="1"/>
        <w:bCs w:val="1"/>
        <w:color w:val="3eab9f"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7f0ed" w:themeFill="accent2" w:themeFillTint="00003F" w:val="clear"/>
      </w:tcPr>
    </w:tblStylePr>
    <w:tblStylePr w:type="band1Horz">
      <w:tblPr/>
      <w:tcPr>
        <w:shd w:color="auto" w:fill="dff3f1" w:themeFill="accent2" w:themeFillTint="000033" w:val="clear"/>
      </w:tcPr>
    </w:tblStylePr>
  </w:style>
  <w:style w:type="table" w:styleId="ColorfulList-Accent3">
    <w:name w:val="Colorful List Accent 3"/>
    <w:basedOn w:val="TableNormal"/>
    <w:uiPriority w:val="72"/>
    <w:semiHidden w:val="1"/>
    <w:unhideWhenUsed w:val="1"/>
    <w:rsid w:val="00572222"/>
    <w:pPr>
      <w:spacing w:after="0" w:line="240" w:lineRule="auto"/>
    </w:pPr>
    <w:rPr>
      <w:color w:val="000000" w:themeColor="text1"/>
    </w:rPr>
    <w:tblPr>
      <w:tblStyleRowBandSize w:val="1"/>
      <w:tblStyleColBandSize w:val="1"/>
    </w:tblPr>
    <w:tcPr>
      <w:shd w:color="auto" w:fill="fafced" w:themeFill="accent3" w:themeFillTint="000019" w:val="clear"/>
    </w:tcPr>
    <w:tblStylePr w:type="firstRow">
      <w:rPr>
        <w:b w:val="1"/>
        <w:bCs w:val="1"/>
        <w:color w:val="ffffff" w:themeColor="background1"/>
      </w:rPr>
      <w:tblPr/>
      <w:tcPr>
        <w:tcBorders>
          <w:bottom w:color="ffffff" w:space="0" w:sz="12" w:themeColor="background1" w:val="single"/>
        </w:tcBorders>
        <w:shd w:color="auto" w:fill="23a8c2" w:themeFill="accent4" w:themeFillShade="0000CC" w:val="clear"/>
      </w:tcPr>
    </w:tblStylePr>
    <w:tblStylePr w:type="lastRow">
      <w:rPr>
        <w:b w:val="1"/>
        <w:bCs w:val="1"/>
        <w:color w:val="23a8c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4f7d3" w:themeFill="accent3" w:themeFillTint="00003F" w:val="clear"/>
      </w:tcPr>
    </w:tblStylePr>
    <w:tblStylePr w:type="band1Horz">
      <w:tblPr/>
      <w:tcPr>
        <w:shd w:color="auto" w:fill="f6f8db" w:themeFill="accent3" w:themeFillTint="000033" w:val="clear"/>
      </w:tcPr>
    </w:tblStylePr>
  </w:style>
  <w:style w:type="table" w:styleId="ColorfulList-Accent4">
    <w:name w:val="Colorful List Accent 4"/>
    <w:basedOn w:val="TableNormal"/>
    <w:uiPriority w:val="72"/>
    <w:semiHidden w:val="1"/>
    <w:unhideWhenUsed w:val="1"/>
    <w:rsid w:val="00572222"/>
    <w:pPr>
      <w:spacing w:after="0" w:line="240" w:lineRule="auto"/>
    </w:pPr>
    <w:rPr>
      <w:color w:val="000000" w:themeColor="text1"/>
    </w:rPr>
    <w:tblPr>
      <w:tblStyleRowBandSize w:val="1"/>
      <w:tblStyleColBandSize w:val="1"/>
    </w:tblPr>
    <w:tcPr>
      <w:shd w:color="auto" w:fill="ecf9fb" w:themeFill="accent4" w:themeFillTint="000019" w:val="clear"/>
    </w:tcPr>
    <w:tblStylePr w:type="firstRow">
      <w:rPr>
        <w:b w:val="1"/>
        <w:bCs w:val="1"/>
        <w:color w:val="ffffff" w:themeColor="background1"/>
      </w:rPr>
      <w:tblPr/>
      <w:tcPr>
        <w:tcBorders>
          <w:bottom w:color="ffffff" w:space="0" w:sz="12" w:themeColor="background1" w:val="single"/>
        </w:tcBorders>
        <w:shd w:color="auto" w:fill="bfcd24" w:themeFill="accent3" w:themeFillShade="0000CC" w:val="clear"/>
      </w:tcPr>
    </w:tblStylePr>
    <w:tblStylePr w:type="lastRow">
      <w:rPr>
        <w:b w:val="1"/>
        <w:bCs w:val="1"/>
        <w:color w:val="bfcd24"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0f0f6" w:themeFill="accent4" w:themeFillTint="00003F" w:val="clear"/>
      </w:tcPr>
    </w:tblStylePr>
    <w:tblStylePr w:type="band1Horz">
      <w:tblPr/>
      <w:tcPr>
        <w:shd w:color="auto" w:fill="d9f3f8" w:themeFill="accent4" w:themeFillTint="000033" w:val="clear"/>
      </w:tcPr>
    </w:tblStylePr>
  </w:style>
  <w:style w:type="table" w:styleId="ColorfulList-Accent5">
    <w:name w:val="Colorful List Accent 5"/>
    <w:basedOn w:val="TableNormal"/>
    <w:uiPriority w:val="72"/>
    <w:semiHidden w:val="1"/>
    <w:unhideWhenUsed w:val="1"/>
    <w:rsid w:val="00572222"/>
    <w:pPr>
      <w:spacing w:after="0" w:line="240" w:lineRule="auto"/>
    </w:pPr>
    <w:rPr>
      <w:color w:val="000000" w:themeColor="text1"/>
    </w:rPr>
    <w:tblPr>
      <w:tblStyleRowBandSize w:val="1"/>
      <w:tblStyleColBandSize w:val="1"/>
    </w:tblPr>
    <w:tcPr>
      <w:shd w:color="auto" w:fill="f6f5f3" w:themeFill="accent5" w:themeFillTint="000019" w:val="clear"/>
    </w:tcPr>
    <w:tblStylePr w:type="firstRow">
      <w:rPr>
        <w:b w:val="1"/>
        <w:bCs w:val="1"/>
        <w:color w:val="ffffff" w:themeColor="background1"/>
      </w:rPr>
      <w:tblPr/>
      <w:tcPr>
        <w:tcBorders>
          <w:bottom w:color="ffffff" w:space="0" w:sz="12" w:themeColor="background1" w:val="single"/>
        </w:tcBorders>
        <w:shd w:color="auto" w:fill="493c36" w:themeFill="accent6" w:themeFillShade="0000CC" w:val="clear"/>
      </w:tcPr>
    </w:tblStylePr>
    <w:tblStylePr w:type="lastRow">
      <w:rPr>
        <w:b w:val="1"/>
        <w:bCs w:val="1"/>
        <w:color w:val="493c36"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8e6e2" w:themeFill="accent5" w:themeFillTint="00003F" w:val="clear"/>
      </w:tcPr>
    </w:tblStylePr>
    <w:tblStylePr w:type="band1Horz">
      <w:tblPr/>
      <w:tcPr>
        <w:shd w:color="auto" w:fill="ecebe8" w:themeFill="accent5" w:themeFillTint="000033" w:val="clear"/>
      </w:tcPr>
    </w:tblStylePr>
  </w:style>
  <w:style w:type="table" w:styleId="ColorfulList-Accent6">
    <w:name w:val="Colorful List Accent 6"/>
    <w:basedOn w:val="TableNormal"/>
    <w:uiPriority w:val="72"/>
    <w:semiHidden w:val="1"/>
    <w:unhideWhenUsed w:val="1"/>
    <w:rsid w:val="00572222"/>
    <w:pPr>
      <w:spacing w:after="0" w:line="240" w:lineRule="auto"/>
    </w:pPr>
    <w:rPr>
      <w:color w:val="000000" w:themeColor="text1"/>
    </w:rPr>
    <w:tblPr>
      <w:tblStyleRowBandSize w:val="1"/>
      <w:tblStyleColBandSize w:val="1"/>
    </w:tblPr>
    <w:tcPr>
      <w:shd w:color="auto" w:fill="f0eceb" w:themeFill="accent6" w:themeFillTint="000019" w:val="clear"/>
    </w:tcPr>
    <w:tblStylePr w:type="firstRow">
      <w:rPr>
        <w:b w:val="1"/>
        <w:bCs w:val="1"/>
        <w:color w:val="ffffff" w:themeColor="background1"/>
      </w:rPr>
      <w:tblPr/>
      <w:tcPr>
        <w:tcBorders>
          <w:bottom w:color="ffffff" w:space="0" w:sz="12" w:themeColor="background1" w:val="single"/>
        </w:tcBorders>
        <w:shd w:color="auto" w:fill="877c6c" w:themeFill="accent5" w:themeFillShade="0000CC" w:val="clear"/>
      </w:tcPr>
    </w:tblStylePr>
    <w:tblStylePr w:type="lastRow">
      <w:rPr>
        <w:b w:val="1"/>
        <w:bCs w:val="1"/>
        <w:color w:val="877c6c"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ad1cd" w:themeFill="accent6" w:themeFillTint="00003F" w:val="clear"/>
      </w:tcPr>
    </w:tblStylePr>
    <w:tblStylePr w:type="band1Horz">
      <w:tblPr/>
      <w:tcPr>
        <w:shd w:color="auto" w:fill="e1dad6" w:themeFill="accent6" w:themeFillTint="000033" w:val="clear"/>
      </w:tcPr>
    </w:tblStylePr>
  </w:style>
  <w:style w:type="table" w:styleId="ColorfulShading">
    <w:name w:val="Colorful Shading"/>
    <w:basedOn w:val="TableNormal"/>
    <w:uiPriority w:val="71"/>
    <w:semiHidden w:val="1"/>
    <w:unhideWhenUsed w:val="1"/>
    <w:rsid w:val="00572222"/>
    <w:pPr>
      <w:spacing w:after="0" w:line="240" w:lineRule="auto"/>
    </w:pPr>
    <w:rPr>
      <w:color w:val="000000" w:themeColor="text1"/>
    </w:rPr>
    <w:tblPr>
      <w:tblStyleRowBandSize w:val="1"/>
      <w:tblStyleColBandSize w:val="1"/>
      <w:tblBorders>
        <w:top w:color="60c5ba"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60c5b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val="1"/>
    <w:unhideWhenUsed w:val="1"/>
    <w:rsid w:val="00572222"/>
    <w:pPr>
      <w:spacing w:after="0" w:line="240" w:lineRule="auto"/>
    </w:pPr>
    <w:rPr>
      <w:color w:val="000000" w:themeColor="text1"/>
    </w:rPr>
    <w:tblPr>
      <w:tblStyleRowBandSize w:val="1"/>
      <w:tblStyleColBandSize w:val="1"/>
      <w:tblBorders>
        <w:top w:color="60c5ba" w:space="0" w:sz="24" w:themeColor="accent2" w:val="single"/>
        <w:left w:color="f05133" w:space="0" w:sz="4" w:themeColor="accent1" w:val="single"/>
        <w:bottom w:color="f05133" w:space="0" w:sz="4" w:themeColor="accent1" w:val="single"/>
        <w:right w:color="f05133" w:space="0" w:sz="4" w:themeColor="accent1" w:val="single"/>
        <w:insideH w:color="ffffff" w:space="0" w:sz="4" w:themeColor="background1" w:val="single"/>
        <w:insideV w:color="ffffff" w:space="0" w:sz="4" w:themeColor="background1" w:val="single"/>
      </w:tblBorders>
    </w:tblPr>
    <w:tcPr>
      <w:shd w:color="auto" w:fill="fdedea" w:themeFill="accent1" w:themeFillTint="000019" w:val="clear"/>
    </w:tcPr>
    <w:tblStylePr w:type="firstRow">
      <w:rPr>
        <w:b w:val="1"/>
        <w:bCs w:val="1"/>
      </w:rPr>
      <w:tblPr/>
      <w:tcPr>
        <w:tcBorders>
          <w:top w:space="0" w:sz="0" w:val="nil"/>
          <w:left w:space="0" w:sz="0" w:val="nil"/>
          <w:bottom w:color="60c5b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a2230c"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a2230c" w:space="0" w:sz="4" w:themeColor="accent1" w:themeShade="000099" w:val="single"/>
          <w:insideV w:space="0" w:sz="0" w:val="nil"/>
        </w:tcBorders>
        <w:shd w:color="auto" w:fill="a2230c"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a2230c" w:themeFill="accent1" w:themeFillShade="000099" w:val="clear"/>
      </w:tcPr>
    </w:tblStylePr>
    <w:tblStylePr w:type="band1Vert">
      <w:tblPr/>
      <w:tcPr>
        <w:shd w:color="auto" w:fill="f9b9ad" w:themeFill="accent1" w:themeFillTint="000066" w:val="clear"/>
      </w:tcPr>
    </w:tblStylePr>
    <w:tblStylePr w:type="band1Horz">
      <w:tblPr/>
      <w:tcPr>
        <w:shd w:color="auto" w:fill="f7a799"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val="1"/>
    <w:unhideWhenUsed w:val="1"/>
    <w:rsid w:val="00572222"/>
    <w:pPr>
      <w:spacing w:after="0" w:line="240" w:lineRule="auto"/>
    </w:pPr>
    <w:rPr>
      <w:color w:val="000000" w:themeColor="text1"/>
    </w:rPr>
    <w:tblPr>
      <w:tblStyleRowBandSize w:val="1"/>
      <w:tblStyleColBandSize w:val="1"/>
      <w:tblBorders>
        <w:top w:color="60c5ba" w:space="0" w:sz="24" w:themeColor="accent2" w:val="single"/>
        <w:left w:color="60c5ba" w:space="0" w:sz="4" w:themeColor="accent2" w:val="single"/>
        <w:bottom w:color="60c5ba" w:space="0" w:sz="4" w:themeColor="accent2" w:val="single"/>
        <w:right w:color="60c5ba" w:space="0" w:sz="4" w:themeColor="accent2" w:val="single"/>
        <w:insideH w:color="ffffff" w:space="0" w:sz="4" w:themeColor="background1" w:val="single"/>
        <w:insideV w:color="ffffff" w:space="0" w:sz="4" w:themeColor="background1" w:val="single"/>
      </w:tblBorders>
    </w:tblPr>
    <w:tcPr>
      <w:shd w:color="auto" w:fill="eff9f8" w:themeFill="accent2" w:themeFillTint="000019" w:val="clear"/>
    </w:tcPr>
    <w:tblStylePr w:type="firstRow">
      <w:rPr>
        <w:b w:val="1"/>
        <w:bCs w:val="1"/>
      </w:rPr>
      <w:tblPr/>
      <w:tcPr>
        <w:tcBorders>
          <w:top w:space="0" w:sz="0" w:val="nil"/>
          <w:left w:space="0" w:sz="0" w:val="nil"/>
          <w:bottom w:color="60c5b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f8077"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2f8077" w:space="0" w:sz="4" w:themeColor="accent2" w:themeShade="000099" w:val="single"/>
          <w:insideV w:space="0" w:sz="0" w:val="nil"/>
        </w:tcBorders>
        <w:shd w:color="auto" w:fill="2f8077"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f8077" w:themeFill="accent2" w:themeFillShade="000099" w:val="clear"/>
      </w:tcPr>
    </w:tblStylePr>
    <w:tblStylePr w:type="band1Vert">
      <w:tblPr/>
      <w:tcPr>
        <w:shd w:color="auto" w:fill="bfe7e3" w:themeFill="accent2" w:themeFillTint="000066" w:val="clear"/>
      </w:tcPr>
    </w:tblStylePr>
    <w:tblStylePr w:type="band1Horz">
      <w:tblPr/>
      <w:tcPr>
        <w:shd w:color="auto" w:fill="afe2dc"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val="1"/>
    <w:unhideWhenUsed w:val="1"/>
    <w:rsid w:val="00572222"/>
    <w:pPr>
      <w:spacing w:after="0" w:line="240" w:lineRule="auto"/>
    </w:pPr>
    <w:rPr>
      <w:color w:val="000000" w:themeColor="text1"/>
    </w:rPr>
    <w:tblPr>
      <w:tblStyleRowBandSize w:val="1"/>
      <w:tblStyleColBandSize w:val="1"/>
      <w:tblBorders>
        <w:top w:color="42c4dd" w:space="0" w:sz="24" w:themeColor="accent4" w:val="single"/>
        <w:left w:color="d5e04e" w:space="0" w:sz="4" w:themeColor="accent3" w:val="single"/>
        <w:bottom w:color="d5e04e" w:space="0" w:sz="4" w:themeColor="accent3" w:val="single"/>
        <w:right w:color="d5e04e" w:space="0" w:sz="4" w:themeColor="accent3" w:val="single"/>
        <w:insideH w:color="ffffff" w:space="0" w:sz="4" w:themeColor="background1" w:val="single"/>
        <w:insideV w:color="ffffff" w:space="0" w:sz="4" w:themeColor="background1" w:val="single"/>
      </w:tblBorders>
    </w:tblPr>
    <w:tcPr>
      <w:shd w:color="auto" w:fill="fafced" w:themeFill="accent3" w:themeFillTint="000019" w:val="clear"/>
    </w:tcPr>
    <w:tblStylePr w:type="firstRow">
      <w:rPr>
        <w:b w:val="1"/>
        <w:bCs w:val="1"/>
      </w:rPr>
      <w:tblPr/>
      <w:tcPr>
        <w:tcBorders>
          <w:top w:space="0" w:sz="0" w:val="nil"/>
          <w:left w:space="0" w:sz="0" w:val="nil"/>
          <w:bottom w:color="42c4dd"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8f991b"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8f991b" w:space="0" w:sz="4" w:themeColor="accent3" w:themeShade="000099" w:val="single"/>
          <w:insideV w:space="0" w:sz="0" w:val="nil"/>
        </w:tcBorders>
        <w:shd w:color="auto" w:fill="8f991b"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8f991b" w:themeFill="accent3" w:themeFillShade="000099" w:val="clear"/>
      </w:tcPr>
    </w:tblStylePr>
    <w:tblStylePr w:type="band1Vert">
      <w:tblPr/>
      <w:tcPr>
        <w:shd w:color="auto" w:fill="eef2b8" w:themeFill="accent3" w:themeFillTint="000066" w:val="clear"/>
      </w:tcPr>
    </w:tblStylePr>
    <w:tblStylePr w:type="band1Horz">
      <w:tblPr/>
      <w:tcPr>
        <w:shd w:color="auto" w:fill="e9efa6" w:themeFill="accent3" w:themeFillTint="00007F" w:val="clear"/>
      </w:tcPr>
    </w:tblStylePr>
  </w:style>
  <w:style w:type="table" w:styleId="ColorfulShading-Accent4">
    <w:name w:val="Colorful Shading Accent 4"/>
    <w:basedOn w:val="TableNormal"/>
    <w:uiPriority w:val="71"/>
    <w:semiHidden w:val="1"/>
    <w:unhideWhenUsed w:val="1"/>
    <w:rsid w:val="00572222"/>
    <w:pPr>
      <w:spacing w:after="0" w:line="240" w:lineRule="auto"/>
    </w:pPr>
    <w:rPr>
      <w:color w:val="000000" w:themeColor="text1"/>
    </w:rPr>
    <w:tblPr>
      <w:tblStyleRowBandSize w:val="1"/>
      <w:tblStyleColBandSize w:val="1"/>
      <w:tblBorders>
        <w:top w:color="d5e04e" w:space="0" w:sz="24" w:themeColor="accent3" w:val="single"/>
        <w:left w:color="42c4dd" w:space="0" w:sz="4" w:themeColor="accent4" w:val="single"/>
        <w:bottom w:color="42c4dd" w:space="0" w:sz="4" w:themeColor="accent4" w:val="single"/>
        <w:right w:color="42c4dd" w:space="0" w:sz="4" w:themeColor="accent4" w:val="single"/>
        <w:insideH w:color="ffffff" w:space="0" w:sz="4" w:themeColor="background1" w:val="single"/>
        <w:insideV w:color="ffffff" w:space="0" w:sz="4" w:themeColor="background1" w:val="single"/>
      </w:tblBorders>
    </w:tblPr>
    <w:tcPr>
      <w:shd w:color="auto" w:fill="ecf9fb" w:themeFill="accent4" w:themeFillTint="000019" w:val="clear"/>
    </w:tcPr>
    <w:tblStylePr w:type="firstRow">
      <w:rPr>
        <w:b w:val="1"/>
        <w:bCs w:val="1"/>
      </w:rPr>
      <w:tblPr/>
      <w:tcPr>
        <w:tcBorders>
          <w:top w:space="0" w:sz="0" w:val="nil"/>
          <w:left w:space="0" w:sz="0" w:val="nil"/>
          <w:bottom w:color="d5e04e"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1a7e91"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1a7e91" w:space="0" w:sz="4" w:themeColor="accent4" w:themeShade="000099" w:val="single"/>
          <w:insideV w:space="0" w:sz="0" w:val="nil"/>
        </w:tcBorders>
        <w:shd w:color="auto" w:fill="1a7e91"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1a7e91" w:themeFill="accent4" w:themeFillShade="000099" w:val="clear"/>
      </w:tcPr>
    </w:tblStylePr>
    <w:tblStylePr w:type="band1Vert">
      <w:tblPr/>
      <w:tcPr>
        <w:shd w:color="auto" w:fill="b3e7f1" w:themeFill="accent4" w:themeFillTint="000066" w:val="clear"/>
      </w:tcPr>
    </w:tblStylePr>
    <w:tblStylePr w:type="band1Horz">
      <w:tblPr/>
      <w:tcPr>
        <w:shd w:color="auto" w:fill="a0e1ee"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val="1"/>
    <w:unhideWhenUsed w:val="1"/>
    <w:rsid w:val="00572222"/>
    <w:pPr>
      <w:spacing w:after="0" w:line="240" w:lineRule="auto"/>
    </w:pPr>
    <w:rPr>
      <w:color w:val="000000" w:themeColor="text1"/>
    </w:rPr>
    <w:tblPr>
      <w:tblStyleRowBandSize w:val="1"/>
      <w:tblStyleColBandSize w:val="1"/>
      <w:tblBorders>
        <w:top w:color="5c4c44" w:space="0" w:sz="24" w:themeColor="accent6" w:val="single"/>
        <w:left w:color="a49b8d" w:space="0" w:sz="4" w:themeColor="accent5" w:val="single"/>
        <w:bottom w:color="a49b8d" w:space="0" w:sz="4" w:themeColor="accent5" w:val="single"/>
        <w:right w:color="a49b8d" w:space="0" w:sz="4" w:themeColor="accent5" w:val="single"/>
        <w:insideH w:color="ffffff" w:space="0" w:sz="4" w:themeColor="background1" w:val="single"/>
        <w:insideV w:color="ffffff" w:space="0" w:sz="4" w:themeColor="background1" w:val="single"/>
      </w:tblBorders>
    </w:tblPr>
    <w:tcPr>
      <w:shd w:color="auto" w:fill="f6f5f3" w:themeFill="accent5" w:themeFillTint="000019" w:val="clear"/>
    </w:tcPr>
    <w:tblStylePr w:type="firstRow">
      <w:rPr>
        <w:b w:val="1"/>
        <w:bCs w:val="1"/>
      </w:rPr>
      <w:tblPr/>
      <w:tcPr>
        <w:tcBorders>
          <w:top w:space="0" w:sz="0" w:val="nil"/>
          <w:left w:space="0" w:sz="0" w:val="nil"/>
          <w:bottom w:color="5c4c44"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655d51"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655d51" w:space="0" w:sz="4" w:themeColor="accent5" w:themeShade="000099" w:val="single"/>
          <w:insideV w:space="0" w:sz="0" w:val="nil"/>
        </w:tcBorders>
        <w:shd w:color="auto" w:fill="655d51"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655d51" w:themeFill="accent5" w:themeFillShade="000099" w:val="clear"/>
      </w:tcPr>
    </w:tblStylePr>
    <w:tblStylePr w:type="band1Vert">
      <w:tblPr/>
      <w:tcPr>
        <w:shd w:color="auto" w:fill="dad7d1" w:themeFill="accent5" w:themeFillTint="000066" w:val="clear"/>
      </w:tcPr>
    </w:tblStylePr>
    <w:tblStylePr w:type="band1Horz">
      <w:tblPr/>
      <w:tcPr>
        <w:shd w:color="auto" w:fill="d1cdc6"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val="1"/>
    <w:unhideWhenUsed w:val="1"/>
    <w:rsid w:val="00572222"/>
    <w:pPr>
      <w:spacing w:after="0" w:line="240" w:lineRule="auto"/>
    </w:pPr>
    <w:rPr>
      <w:color w:val="000000" w:themeColor="text1"/>
    </w:rPr>
    <w:tblPr>
      <w:tblStyleRowBandSize w:val="1"/>
      <w:tblStyleColBandSize w:val="1"/>
      <w:tblBorders>
        <w:top w:color="a49b8d" w:space="0" w:sz="24" w:themeColor="accent5" w:val="single"/>
        <w:left w:color="5c4c44" w:space="0" w:sz="4" w:themeColor="accent6" w:val="single"/>
        <w:bottom w:color="5c4c44" w:space="0" w:sz="4" w:themeColor="accent6" w:val="single"/>
        <w:right w:color="5c4c44" w:space="0" w:sz="4" w:themeColor="accent6" w:val="single"/>
        <w:insideH w:color="ffffff" w:space="0" w:sz="4" w:themeColor="background1" w:val="single"/>
        <w:insideV w:color="ffffff" w:space="0" w:sz="4" w:themeColor="background1" w:val="single"/>
      </w:tblBorders>
    </w:tblPr>
    <w:tcPr>
      <w:shd w:color="auto" w:fill="f0eceb" w:themeFill="accent6" w:themeFillTint="000019" w:val="clear"/>
    </w:tcPr>
    <w:tblStylePr w:type="firstRow">
      <w:rPr>
        <w:b w:val="1"/>
        <w:bCs w:val="1"/>
      </w:rPr>
      <w:tblPr/>
      <w:tcPr>
        <w:tcBorders>
          <w:top w:space="0" w:sz="0" w:val="nil"/>
          <w:left w:space="0" w:sz="0" w:val="nil"/>
          <w:bottom w:color="a49b8d"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372d2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372d28" w:space="0" w:sz="4" w:themeColor="accent6" w:themeShade="000099" w:val="single"/>
          <w:insideV w:space="0" w:sz="0" w:val="nil"/>
        </w:tcBorders>
        <w:shd w:color="auto" w:fill="372d2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372d28" w:themeFill="accent6" w:themeFillShade="000099" w:val="clear"/>
      </w:tcPr>
    </w:tblStylePr>
    <w:tblStylePr w:type="band1Vert">
      <w:tblPr/>
      <w:tcPr>
        <w:shd w:color="auto" w:fill="c3b5ae" w:themeFill="accent6" w:themeFillTint="000066" w:val="clear"/>
      </w:tcPr>
    </w:tblStylePr>
    <w:tblStylePr w:type="band1Horz">
      <w:tblPr/>
      <w:tcPr>
        <w:shd w:color="auto" w:fill="b5a39a" w:themeFill="accent6" w:themeFillTint="00007F" w:val="clear"/>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val="1"/>
    <w:unhideWhenUsed w:val="1"/>
    <w:rsid w:val="00572222"/>
    <w:rPr>
      <w:sz w:val="22"/>
      <w:szCs w:val="16"/>
    </w:rPr>
  </w:style>
  <w:style w:type="paragraph" w:styleId="CommentText">
    <w:name w:val="annotation text"/>
    <w:basedOn w:val="Normal"/>
    <w:link w:val="CommentTextChar"/>
    <w:uiPriority w:val="99"/>
    <w:semiHidden w:val="1"/>
    <w:unhideWhenUsed w:val="1"/>
    <w:rsid w:val="00572222"/>
    <w:pPr>
      <w:spacing w:line="240" w:lineRule="auto"/>
    </w:pPr>
  </w:style>
  <w:style w:type="character" w:styleId="CommentTextChar" w:customStyle="1">
    <w:name w:val="Comment Text Char"/>
    <w:basedOn w:val="DefaultParagraphFont"/>
    <w:link w:val="CommentText"/>
    <w:uiPriority w:val="99"/>
    <w:semiHidden w:val="1"/>
    <w:rsid w:val="00572222"/>
    <w:rPr>
      <w:kern w:val="16"/>
      <w:sz w:val="22"/>
    </w:rPr>
  </w:style>
  <w:style w:type="paragraph" w:styleId="CommentSubject">
    <w:name w:val="annotation subject"/>
    <w:basedOn w:val="CommentText"/>
    <w:next w:val="CommentText"/>
    <w:link w:val="CommentSubjectChar"/>
    <w:uiPriority w:val="99"/>
    <w:semiHidden w:val="1"/>
    <w:unhideWhenUsed w:val="1"/>
    <w:rsid w:val="00572222"/>
    <w:rPr>
      <w:b w:val="1"/>
      <w:bCs w:val="1"/>
    </w:rPr>
  </w:style>
  <w:style w:type="character" w:styleId="CommentSubjectChar" w:customStyle="1">
    <w:name w:val="Comment Subject Char"/>
    <w:basedOn w:val="CommentTextChar"/>
    <w:link w:val="CommentSubject"/>
    <w:uiPriority w:val="99"/>
    <w:semiHidden w:val="1"/>
    <w:rsid w:val="00572222"/>
    <w:rPr>
      <w:b w:val="1"/>
      <w:bCs w:val="1"/>
      <w:kern w:val="16"/>
      <w:sz w:val="22"/>
    </w:rPr>
  </w:style>
  <w:style w:type="table" w:styleId="DarkList">
    <w:name w:val="Dark List"/>
    <w:basedOn w:val="Table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05133"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861d0a"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ca2c0f"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ca2c0f"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ca2c0f"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ca2c0f" w:themeFill="accent1" w:themeFillShade="0000BF" w:val="clear"/>
      </w:tcPr>
    </w:tblStylePr>
  </w:style>
  <w:style w:type="table" w:styleId="DarkList-Accent2">
    <w:name w:val="Dark List Accent 2"/>
    <w:basedOn w:val="Table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60c5ba"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76a6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aa095"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aa095"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aa095"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aa095" w:themeFill="accent2" w:themeFillShade="0000BF" w:val="clear"/>
      </w:tcPr>
    </w:tblStylePr>
  </w:style>
  <w:style w:type="table" w:styleId="DarkList-Accent3">
    <w:name w:val="Dark List Accent 3"/>
    <w:basedOn w:val="Table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d5e04e"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77f16"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3c021"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3c021"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3c021"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3c021" w:themeFill="accent3" w:themeFillShade="0000BF" w:val="clear"/>
      </w:tcPr>
    </w:tblStylePr>
  </w:style>
  <w:style w:type="table" w:styleId="DarkList-Accent4">
    <w:name w:val="Dark List Accent 4"/>
    <w:basedOn w:val="Table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42c4dd"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56878"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09db5"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09db5"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09db5"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09db5" w:themeFill="accent4" w:themeFillShade="0000BF" w:val="clear"/>
      </w:tcPr>
    </w:tblStylePr>
  </w:style>
  <w:style w:type="table" w:styleId="DarkList-Accent5">
    <w:name w:val="Dark List Accent 5"/>
    <w:basedOn w:val="Table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a49b8d"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544d43"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e7465"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e7465"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e7465"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e7465" w:themeFill="accent5" w:themeFillShade="0000BF" w:val="clear"/>
      </w:tcPr>
    </w:tblStylePr>
  </w:style>
  <w:style w:type="table" w:styleId="DarkList-Accent6">
    <w:name w:val="Dark List Accent 6"/>
    <w:basedOn w:val="Table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5c4c44"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d2522"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443833"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443833"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443833"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443833" w:themeFill="accent6" w:themeFillShade="0000BF" w:val="clear"/>
      </w:tcPr>
    </w:tblStylePr>
  </w:style>
  <w:style w:type="paragraph" w:styleId="DocumentMap">
    <w:name w:val="Document Map"/>
    <w:basedOn w:val="Normal"/>
    <w:link w:val="DocumentMapChar"/>
    <w:uiPriority w:val="99"/>
    <w:semiHidden w:val="1"/>
    <w:unhideWhenUsed w:val="1"/>
    <w:rsid w:val="00572222"/>
    <w:pPr>
      <w:spacing w:after="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572222"/>
    <w:rPr>
      <w:rFonts w:ascii="Segoe UI" w:cs="Segoe UI" w:hAnsi="Segoe UI"/>
      <w:kern w:val="16"/>
      <w:sz w:val="22"/>
      <w:szCs w:val="16"/>
    </w:rPr>
  </w:style>
  <w:style w:type="paragraph" w:styleId="E-mailSignature">
    <w:name w:val="E-mail Signature"/>
    <w:basedOn w:val="Normal"/>
    <w:link w:val="E-mailSignatureChar"/>
    <w:uiPriority w:val="99"/>
    <w:semiHidden w:val="1"/>
    <w:unhideWhenUsed w:val="1"/>
    <w:rsid w:val="00572222"/>
    <w:pPr>
      <w:spacing w:after="0" w:line="240" w:lineRule="auto"/>
    </w:pPr>
  </w:style>
  <w:style w:type="character" w:styleId="E-mailSignatureChar" w:customStyle="1">
    <w:name w:val="E-mail Signature Char"/>
    <w:basedOn w:val="DefaultParagraphFont"/>
    <w:link w:val="E-mailSignature"/>
    <w:uiPriority w:val="99"/>
    <w:semiHidden w:val="1"/>
    <w:rsid w:val="00572222"/>
    <w:rPr>
      <w:kern w:val="16"/>
      <w:sz w:val="22"/>
    </w:rPr>
  </w:style>
  <w:style w:type="character" w:styleId="Emphasis">
    <w:name w:val="Emphasis"/>
    <w:basedOn w:val="DefaultParagraphFont"/>
    <w:uiPriority w:val="20"/>
    <w:semiHidden w:val="1"/>
    <w:qFormat w:val="1"/>
    <w:rsid w:val="00572222"/>
    <w:rPr>
      <w:i w:val="1"/>
      <w:iCs w:val="1"/>
      <w:sz w:val="22"/>
    </w:rPr>
  </w:style>
  <w:style w:type="character" w:styleId="EndnoteReference">
    <w:name w:val="endnote reference"/>
    <w:basedOn w:val="DefaultParagraphFont"/>
    <w:uiPriority w:val="99"/>
    <w:semiHidden w:val="1"/>
    <w:unhideWhenUsed w:val="1"/>
    <w:rsid w:val="00572222"/>
    <w:rPr>
      <w:sz w:val="22"/>
      <w:vertAlign w:val="superscript"/>
    </w:rPr>
  </w:style>
  <w:style w:type="paragraph" w:styleId="EndnoteText">
    <w:name w:val="endnote text"/>
    <w:basedOn w:val="Normal"/>
    <w:link w:val="EndnoteTextChar"/>
    <w:uiPriority w:val="99"/>
    <w:semiHidden w:val="1"/>
    <w:unhideWhenUsed w:val="1"/>
    <w:rsid w:val="00572222"/>
    <w:pPr>
      <w:spacing w:after="0" w:line="240" w:lineRule="auto"/>
    </w:pPr>
  </w:style>
  <w:style w:type="character" w:styleId="EndnoteTextChar" w:customStyle="1">
    <w:name w:val="Endnote Text Char"/>
    <w:basedOn w:val="DefaultParagraphFont"/>
    <w:link w:val="EndnoteText"/>
    <w:uiPriority w:val="99"/>
    <w:semiHidden w:val="1"/>
    <w:rsid w:val="00572222"/>
    <w:rPr>
      <w:kern w:val="16"/>
      <w:sz w:val="22"/>
    </w:rPr>
  </w:style>
  <w:style w:type="paragraph" w:styleId="EnvelopeAddress">
    <w:name w:val="envelope address"/>
    <w:basedOn w:val="Normal"/>
    <w:uiPriority w:val="99"/>
    <w:semiHidden w:val="1"/>
    <w:unhideWhenUsed w:val="1"/>
    <w:rsid w:val="00572222"/>
    <w:pPr>
      <w:framePr w:lines="0" w:w="7920" w:h="1980" w:hSpace="180" w:wrap="auto" w:hAnchor="page" w:xAlign="center" w:yAlign="bottom" w:hRule="exact"/>
      <w:spacing w:after="0" w:line="240" w:lineRule="auto"/>
      <w:ind w:left="2880"/>
    </w:pPr>
    <w:rPr>
      <w:rFonts w:asciiTheme="majorHAnsi" w:cstheme="majorBidi" w:eastAsiaTheme="majorEastAsia" w:hAnsiTheme="majorHAnsi"/>
      <w:sz w:val="24"/>
      <w:szCs w:val="24"/>
    </w:rPr>
  </w:style>
  <w:style w:type="paragraph" w:styleId="EnvelopeReturn">
    <w:name w:val="envelope return"/>
    <w:basedOn w:val="Normal"/>
    <w:uiPriority w:val="99"/>
    <w:semiHidden w:val="1"/>
    <w:unhideWhenUsed w:val="1"/>
    <w:rsid w:val="00572222"/>
    <w:pPr>
      <w:spacing w:after="0" w:line="240" w:lineRule="auto"/>
    </w:pPr>
    <w:rPr>
      <w:rFonts w:asciiTheme="majorHAnsi" w:cstheme="majorBidi" w:eastAsiaTheme="majorEastAsia" w:hAnsiTheme="majorHAnsi"/>
    </w:rPr>
  </w:style>
  <w:style w:type="character" w:styleId="FollowedHyperlink">
    <w:name w:val="FollowedHyperlink"/>
    <w:basedOn w:val="DefaultParagraphFont"/>
    <w:uiPriority w:val="99"/>
    <w:semiHidden w:val="1"/>
    <w:unhideWhenUsed w:val="1"/>
    <w:rsid w:val="000F51EC"/>
    <w:rPr>
      <w:color w:val="276b64" w:themeColor="accent2" w:themeShade="000080"/>
      <w:sz w:val="22"/>
      <w:u w:val="single"/>
    </w:rPr>
  </w:style>
  <w:style w:type="character" w:styleId="FootnoteReference">
    <w:name w:val="footnote reference"/>
    <w:basedOn w:val="DefaultParagraphFont"/>
    <w:uiPriority w:val="99"/>
    <w:semiHidden w:val="1"/>
    <w:unhideWhenUsed w:val="1"/>
    <w:rsid w:val="00572222"/>
    <w:rPr>
      <w:sz w:val="22"/>
      <w:vertAlign w:val="superscript"/>
    </w:rPr>
  </w:style>
  <w:style w:type="paragraph" w:styleId="FootnoteText">
    <w:name w:val="footnote text"/>
    <w:basedOn w:val="Normal"/>
    <w:link w:val="FootnoteTextChar"/>
    <w:uiPriority w:val="99"/>
    <w:semiHidden w:val="1"/>
    <w:unhideWhenUsed w:val="1"/>
    <w:rsid w:val="00572222"/>
    <w:pPr>
      <w:spacing w:after="0" w:line="240" w:lineRule="auto"/>
    </w:pPr>
  </w:style>
  <w:style w:type="character" w:styleId="FootnoteTextChar" w:customStyle="1">
    <w:name w:val="Footnote Text Char"/>
    <w:basedOn w:val="DefaultParagraphFont"/>
    <w:link w:val="FootnoteText"/>
    <w:uiPriority w:val="99"/>
    <w:semiHidden w:val="1"/>
    <w:rsid w:val="00572222"/>
    <w:rPr>
      <w:kern w:val="16"/>
      <w:sz w:val="22"/>
    </w:rPr>
  </w:style>
  <w:style w:type="table" w:styleId="GridTable1Light1" w:customStyle="1">
    <w:name w:val="Grid Table 1 Light1"/>
    <w:basedOn w:val="TableNormal"/>
    <w:uiPriority w:val="46"/>
    <w:rsid w:val="00572222"/>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1" w:customStyle="1">
    <w:name w:val="Grid Table 1 Light - Accent 11"/>
    <w:basedOn w:val="TableNormal"/>
    <w:uiPriority w:val="46"/>
    <w:rsid w:val="00572222"/>
    <w:pPr>
      <w:spacing w:after="0" w:line="240" w:lineRule="auto"/>
    </w:pPr>
    <w:tblPr>
      <w:tblStyleRowBandSize w:val="1"/>
      <w:tblStyleColBandSize w:val="1"/>
      <w:tblBorders>
        <w:top w:color="f9b9ad" w:space="0" w:sz="4" w:themeColor="accent1" w:themeTint="000066" w:val="single"/>
        <w:left w:color="f9b9ad" w:space="0" w:sz="4" w:themeColor="accent1" w:themeTint="000066" w:val="single"/>
        <w:bottom w:color="f9b9ad" w:space="0" w:sz="4" w:themeColor="accent1" w:themeTint="000066" w:val="single"/>
        <w:right w:color="f9b9ad" w:space="0" w:sz="4" w:themeColor="accent1" w:themeTint="000066" w:val="single"/>
        <w:insideH w:color="f9b9ad" w:space="0" w:sz="4" w:themeColor="accent1" w:themeTint="000066" w:val="single"/>
        <w:insideV w:color="f9b9ad" w:space="0" w:sz="4" w:themeColor="accent1" w:themeTint="000066" w:val="single"/>
      </w:tblBorders>
    </w:tblPr>
    <w:tblStylePr w:type="firstRow">
      <w:rPr>
        <w:b w:val="1"/>
        <w:bCs w:val="1"/>
      </w:rPr>
      <w:tblPr/>
      <w:tcPr>
        <w:tcBorders>
          <w:bottom w:color="f69684" w:space="0" w:sz="12" w:themeColor="accent1" w:themeTint="000099" w:val="single"/>
        </w:tcBorders>
      </w:tcPr>
    </w:tblStylePr>
    <w:tblStylePr w:type="lastRow">
      <w:rPr>
        <w:b w:val="1"/>
        <w:bCs w:val="1"/>
      </w:rPr>
      <w:tblPr/>
      <w:tcPr>
        <w:tcBorders>
          <w:top w:color="f69684"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1" w:customStyle="1">
    <w:name w:val="Grid Table 1 Light - Accent 21"/>
    <w:basedOn w:val="TableNormal"/>
    <w:uiPriority w:val="46"/>
    <w:rsid w:val="00572222"/>
    <w:pPr>
      <w:spacing w:after="0" w:line="240" w:lineRule="auto"/>
    </w:pPr>
    <w:tblPr>
      <w:tblStyleRowBandSize w:val="1"/>
      <w:tblStyleColBandSize w:val="1"/>
      <w:tblBorders>
        <w:top w:color="bfe7e3" w:space="0" w:sz="4" w:themeColor="accent2" w:themeTint="000066" w:val="single"/>
        <w:left w:color="bfe7e3" w:space="0" w:sz="4" w:themeColor="accent2" w:themeTint="000066" w:val="single"/>
        <w:bottom w:color="bfe7e3" w:space="0" w:sz="4" w:themeColor="accent2" w:themeTint="000066" w:val="single"/>
        <w:right w:color="bfe7e3" w:space="0" w:sz="4" w:themeColor="accent2" w:themeTint="000066" w:val="single"/>
        <w:insideH w:color="bfe7e3" w:space="0" w:sz="4" w:themeColor="accent2" w:themeTint="000066" w:val="single"/>
        <w:insideV w:color="bfe7e3" w:space="0" w:sz="4" w:themeColor="accent2" w:themeTint="000066" w:val="single"/>
      </w:tblBorders>
    </w:tblPr>
    <w:tblStylePr w:type="firstRow">
      <w:rPr>
        <w:b w:val="1"/>
        <w:bCs w:val="1"/>
      </w:rPr>
      <w:tblPr/>
      <w:tcPr>
        <w:tcBorders>
          <w:bottom w:color="9fdcd5" w:space="0" w:sz="12" w:themeColor="accent2" w:themeTint="000099" w:val="single"/>
        </w:tcBorders>
      </w:tcPr>
    </w:tblStylePr>
    <w:tblStylePr w:type="lastRow">
      <w:rPr>
        <w:b w:val="1"/>
        <w:bCs w:val="1"/>
      </w:rPr>
      <w:tblPr/>
      <w:tcPr>
        <w:tcBorders>
          <w:top w:color="9fdcd5"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1" w:customStyle="1">
    <w:name w:val="Grid Table 1 Light - Accent 31"/>
    <w:basedOn w:val="TableNormal"/>
    <w:uiPriority w:val="46"/>
    <w:rsid w:val="00572222"/>
    <w:pPr>
      <w:spacing w:after="0" w:line="240" w:lineRule="auto"/>
    </w:pPr>
    <w:tblPr>
      <w:tblStyleRowBandSize w:val="1"/>
      <w:tblStyleColBandSize w:val="1"/>
      <w:tblBorders>
        <w:top w:color="eef2b8" w:space="0" w:sz="4" w:themeColor="accent3" w:themeTint="000066" w:val="single"/>
        <w:left w:color="eef2b8" w:space="0" w:sz="4" w:themeColor="accent3" w:themeTint="000066" w:val="single"/>
        <w:bottom w:color="eef2b8" w:space="0" w:sz="4" w:themeColor="accent3" w:themeTint="000066" w:val="single"/>
        <w:right w:color="eef2b8" w:space="0" w:sz="4" w:themeColor="accent3" w:themeTint="000066" w:val="single"/>
        <w:insideH w:color="eef2b8" w:space="0" w:sz="4" w:themeColor="accent3" w:themeTint="000066" w:val="single"/>
        <w:insideV w:color="eef2b8" w:space="0" w:sz="4" w:themeColor="accent3" w:themeTint="000066" w:val="single"/>
      </w:tblBorders>
    </w:tblPr>
    <w:tblStylePr w:type="firstRow">
      <w:rPr>
        <w:b w:val="1"/>
        <w:bCs w:val="1"/>
      </w:rPr>
      <w:tblPr/>
      <w:tcPr>
        <w:tcBorders>
          <w:bottom w:color="e5ec94" w:space="0" w:sz="12" w:themeColor="accent3" w:themeTint="000099" w:val="single"/>
        </w:tcBorders>
      </w:tcPr>
    </w:tblStylePr>
    <w:tblStylePr w:type="lastRow">
      <w:rPr>
        <w:b w:val="1"/>
        <w:bCs w:val="1"/>
      </w:rPr>
      <w:tblPr/>
      <w:tcPr>
        <w:tcBorders>
          <w:top w:color="e5ec94"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1" w:customStyle="1">
    <w:name w:val="Grid Table 1 Light - Accent 41"/>
    <w:basedOn w:val="TableNormal"/>
    <w:uiPriority w:val="46"/>
    <w:rsid w:val="00572222"/>
    <w:pPr>
      <w:spacing w:after="0" w:line="240" w:lineRule="auto"/>
    </w:pPr>
    <w:tblPr>
      <w:tblStyleRowBandSize w:val="1"/>
      <w:tblStyleColBandSize w:val="1"/>
      <w:tblBorders>
        <w:top w:color="b3e7f1" w:space="0" w:sz="4" w:themeColor="accent4" w:themeTint="000066" w:val="single"/>
        <w:left w:color="b3e7f1" w:space="0" w:sz="4" w:themeColor="accent4" w:themeTint="000066" w:val="single"/>
        <w:bottom w:color="b3e7f1" w:space="0" w:sz="4" w:themeColor="accent4" w:themeTint="000066" w:val="single"/>
        <w:right w:color="b3e7f1" w:space="0" w:sz="4" w:themeColor="accent4" w:themeTint="000066" w:val="single"/>
        <w:insideH w:color="b3e7f1" w:space="0" w:sz="4" w:themeColor="accent4" w:themeTint="000066" w:val="single"/>
        <w:insideV w:color="b3e7f1" w:space="0" w:sz="4" w:themeColor="accent4" w:themeTint="000066" w:val="single"/>
      </w:tblBorders>
    </w:tblPr>
    <w:tblStylePr w:type="firstRow">
      <w:rPr>
        <w:b w:val="1"/>
        <w:bCs w:val="1"/>
      </w:rPr>
      <w:tblPr/>
      <w:tcPr>
        <w:tcBorders>
          <w:bottom w:color="8ddbea" w:space="0" w:sz="12" w:themeColor="accent4" w:themeTint="000099" w:val="single"/>
        </w:tcBorders>
      </w:tcPr>
    </w:tblStylePr>
    <w:tblStylePr w:type="lastRow">
      <w:rPr>
        <w:b w:val="1"/>
        <w:bCs w:val="1"/>
      </w:rPr>
      <w:tblPr/>
      <w:tcPr>
        <w:tcBorders>
          <w:top w:color="8ddbea"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1" w:customStyle="1">
    <w:name w:val="Grid Table 1 Light - Accent 51"/>
    <w:basedOn w:val="TableNormal"/>
    <w:uiPriority w:val="46"/>
    <w:rsid w:val="00572222"/>
    <w:pPr>
      <w:spacing w:after="0" w:line="240" w:lineRule="auto"/>
    </w:pPr>
    <w:tblPr>
      <w:tblStyleRowBandSize w:val="1"/>
      <w:tblStyleColBandSize w:val="1"/>
      <w:tblBorders>
        <w:top w:color="dad7d1" w:space="0" w:sz="4" w:themeColor="accent5" w:themeTint="000066" w:val="single"/>
        <w:left w:color="dad7d1" w:space="0" w:sz="4" w:themeColor="accent5" w:themeTint="000066" w:val="single"/>
        <w:bottom w:color="dad7d1" w:space="0" w:sz="4" w:themeColor="accent5" w:themeTint="000066" w:val="single"/>
        <w:right w:color="dad7d1" w:space="0" w:sz="4" w:themeColor="accent5" w:themeTint="000066" w:val="single"/>
        <w:insideH w:color="dad7d1" w:space="0" w:sz="4" w:themeColor="accent5" w:themeTint="000066" w:val="single"/>
        <w:insideV w:color="dad7d1" w:space="0" w:sz="4" w:themeColor="accent5" w:themeTint="000066" w:val="single"/>
      </w:tblBorders>
    </w:tblPr>
    <w:tblStylePr w:type="firstRow">
      <w:rPr>
        <w:b w:val="1"/>
        <w:bCs w:val="1"/>
      </w:rPr>
      <w:tblPr/>
      <w:tcPr>
        <w:tcBorders>
          <w:bottom w:color="c8c3ba" w:space="0" w:sz="12" w:themeColor="accent5" w:themeTint="000099" w:val="single"/>
        </w:tcBorders>
      </w:tcPr>
    </w:tblStylePr>
    <w:tblStylePr w:type="lastRow">
      <w:rPr>
        <w:b w:val="1"/>
        <w:bCs w:val="1"/>
      </w:rPr>
      <w:tblPr/>
      <w:tcPr>
        <w:tcBorders>
          <w:top w:color="c8c3ba"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1" w:customStyle="1">
    <w:name w:val="Grid Table 1 Light - Accent 61"/>
    <w:basedOn w:val="TableNormal"/>
    <w:uiPriority w:val="46"/>
    <w:rsid w:val="00572222"/>
    <w:pPr>
      <w:spacing w:after="0" w:line="240" w:lineRule="auto"/>
    </w:pPr>
    <w:tblPr>
      <w:tblStyleRowBandSize w:val="1"/>
      <w:tblStyleColBandSize w:val="1"/>
      <w:tblBorders>
        <w:top w:color="c3b5ae" w:space="0" w:sz="4" w:themeColor="accent6" w:themeTint="000066" w:val="single"/>
        <w:left w:color="c3b5ae" w:space="0" w:sz="4" w:themeColor="accent6" w:themeTint="000066" w:val="single"/>
        <w:bottom w:color="c3b5ae" w:space="0" w:sz="4" w:themeColor="accent6" w:themeTint="000066" w:val="single"/>
        <w:right w:color="c3b5ae" w:space="0" w:sz="4" w:themeColor="accent6" w:themeTint="000066" w:val="single"/>
        <w:insideH w:color="c3b5ae" w:space="0" w:sz="4" w:themeColor="accent6" w:themeTint="000066" w:val="single"/>
        <w:insideV w:color="c3b5ae" w:space="0" w:sz="4" w:themeColor="accent6" w:themeTint="000066" w:val="single"/>
      </w:tblBorders>
    </w:tblPr>
    <w:tblStylePr w:type="firstRow">
      <w:rPr>
        <w:b w:val="1"/>
        <w:bCs w:val="1"/>
      </w:rPr>
      <w:tblPr/>
      <w:tcPr>
        <w:tcBorders>
          <w:bottom w:color="a59086" w:space="0" w:sz="12" w:themeColor="accent6" w:themeTint="000099" w:val="single"/>
        </w:tcBorders>
      </w:tcPr>
    </w:tblStylePr>
    <w:tblStylePr w:type="lastRow">
      <w:rPr>
        <w:b w:val="1"/>
        <w:bCs w:val="1"/>
      </w:rPr>
      <w:tblPr/>
      <w:tcPr>
        <w:tcBorders>
          <w:top w:color="a59086" w:space="0" w:sz="2" w:themeColor="accent6" w:themeTint="000099" w:val="double"/>
        </w:tcBorders>
      </w:tcPr>
    </w:tblStylePr>
    <w:tblStylePr w:type="firstCol">
      <w:rPr>
        <w:b w:val="1"/>
        <w:bCs w:val="1"/>
      </w:rPr>
    </w:tblStylePr>
    <w:tblStylePr w:type="lastCol">
      <w:rPr>
        <w:b w:val="1"/>
        <w:bCs w:val="1"/>
      </w:rPr>
    </w:tblStylePr>
  </w:style>
  <w:style w:type="table" w:styleId="GridTable21" w:customStyle="1">
    <w:name w:val="Grid Table 21"/>
    <w:basedOn w:val="TableNormal"/>
    <w:uiPriority w:val="47"/>
    <w:rsid w:val="00572222"/>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1" w:customStyle="1">
    <w:name w:val="Grid Table 2 - Accent 11"/>
    <w:basedOn w:val="TableNormal"/>
    <w:uiPriority w:val="47"/>
    <w:rsid w:val="00572222"/>
    <w:pPr>
      <w:spacing w:after="0" w:line="240" w:lineRule="auto"/>
    </w:pPr>
    <w:tblPr>
      <w:tblStyleRowBandSize w:val="1"/>
      <w:tblStyleColBandSize w:val="1"/>
      <w:tblBorders>
        <w:top w:color="f69684" w:space="0" w:sz="2" w:themeColor="accent1" w:themeTint="000099" w:val="single"/>
        <w:bottom w:color="f69684" w:space="0" w:sz="2" w:themeColor="accent1" w:themeTint="000099" w:val="single"/>
        <w:insideH w:color="f69684" w:space="0" w:sz="2" w:themeColor="accent1" w:themeTint="000099" w:val="single"/>
        <w:insideV w:color="f69684" w:space="0" w:sz="2" w:themeColor="accent1" w:themeTint="000099" w:val="single"/>
      </w:tblBorders>
    </w:tblPr>
    <w:tblStylePr w:type="firstRow">
      <w:rPr>
        <w:b w:val="1"/>
        <w:bCs w:val="1"/>
      </w:rPr>
      <w:tblPr/>
      <w:tcPr>
        <w:tcBorders>
          <w:top w:space="0" w:sz="0" w:val="nil"/>
          <w:bottom w:color="f69684"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f69684"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cdbd6" w:themeFill="accent1" w:themeFillTint="000033" w:val="clear"/>
      </w:tcPr>
    </w:tblStylePr>
    <w:tblStylePr w:type="band1Horz">
      <w:tblPr/>
      <w:tcPr>
        <w:shd w:color="auto" w:fill="fcdbd6" w:themeFill="accent1" w:themeFillTint="000033" w:val="clear"/>
      </w:tcPr>
    </w:tblStylePr>
  </w:style>
  <w:style w:type="table" w:styleId="GridTable2-Accent21" w:customStyle="1">
    <w:name w:val="Grid Table 2 - Accent 21"/>
    <w:basedOn w:val="TableNormal"/>
    <w:uiPriority w:val="47"/>
    <w:rsid w:val="00572222"/>
    <w:pPr>
      <w:spacing w:after="0" w:line="240" w:lineRule="auto"/>
    </w:pPr>
    <w:tblPr>
      <w:tblStyleRowBandSize w:val="1"/>
      <w:tblStyleColBandSize w:val="1"/>
      <w:tblBorders>
        <w:top w:color="9fdcd5" w:space="0" w:sz="2" w:themeColor="accent2" w:themeTint="000099" w:val="single"/>
        <w:bottom w:color="9fdcd5" w:space="0" w:sz="2" w:themeColor="accent2" w:themeTint="000099" w:val="single"/>
        <w:insideH w:color="9fdcd5" w:space="0" w:sz="2" w:themeColor="accent2" w:themeTint="000099" w:val="single"/>
        <w:insideV w:color="9fdcd5" w:space="0" w:sz="2" w:themeColor="accent2" w:themeTint="000099" w:val="single"/>
      </w:tblBorders>
    </w:tblPr>
    <w:tblStylePr w:type="firstRow">
      <w:rPr>
        <w:b w:val="1"/>
        <w:bCs w:val="1"/>
      </w:rPr>
      <w:tblPr/>
      <w:tcPr>
        <w:tcBorders>
          <w:top w:space="0" w:sz="0" w:val="nil"/>
          <w:bottom w:color="9fdcd5"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9fdcd5"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ff3f1" w:themeFill="accent2" w:themeFillTint="000033" w:val="clear"/>
      </w:tcPr>
    </w:tblStylePr>
    <w:tblStylePr w:type="band1Horz">
      <w:tblPr/>
      <w:tcPr>
        <w:shd w:color="auto" w:fill="dff3f1" w:themeFill="accent2" w:themeFillTint="000033" w:val="clear"/>
      </w:tcPr>
    </w:tblStylePr>
  </w:style>
  <w:style w:type="table" w:styleId="GridTable2-Accent31" w:customStyle="1">
    <w:name w:val="Grid Table 2 - Accent 31"/>
    <w:basedOn w:val="TableNormal"/>
    <w:uiPriority w:val="47"/>
    <w:rsid w:val="00572222"/>
    <w:pPr>
      <w:spacing w:after="0" w:line="240" w:lineRule="auto"/>
    </w:pPr>
    <w:tblPr>
      <w:tblStyleRowBandSize w:val="1"/>
      <w:tblStyleColBandSize w:val="1"/>
      <w:tblBorders>
        <w:top w:color="e5ec94" w:space="0" w:sz="2" w:themeColor="accent3" w:themeTint="000099" w:val="single"/>
        <w:bottom w:color="e5ec94" w:space="0" w:sz="2" w:themeColor="accent3" w:themeTint="000099" w:val="single"/>
        <w:insideH w:color="e5ec94" w:space="0" w:sz="2" w:themeColor="accent3" w:themeTint="000099" w:val="single"/>
        <w:insideV w:color="e5ec94" w:space="0" w:sz="2" w:themeColor="accent3" w:themeTint="000099" w:val="single"/>
      </w:tblBorders>
    </w:tblPr>
    <w:tblStylePr w:type="firstRow">
      <w:rPr>
        <w:b w:val="1"/>
        <w:bCs w:val="1"/>
      </w:rPr>
      <w:tblPr/>
      <w:tcPr>
        <w:tcBorders>
          <w:top w:space="0" w:sz="0" w:val="nil"/>
          <w:bottom w:color="e5ec94"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e5ec94"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6f8db" w:themeFill="accent3" w:themeFillTint="000033" w:val="clear"/>
      </w:tcPr>
    </w:tblStylePr>
    <w:tblStylePr w:type="band1Horz">
      <w:tblPr/>
      <w:tcPr>
        <w:shd w:color="auto" w:fill="f6f8db" w:themeFill="accent3" w:themeFillTint="000033" w:val="clear"/>
      </w:tcPr>
    </w:tblStylePr>
  </w:style>
  <w:style w:type="table" w:styleId="GridTable2-Accent41" w:customStyle="1">
    <w:name w:val="Grid Table 2 - Accent 41"/>
    <w:basedOn w:val="TableNormal"/>
    <w:uiPriority w:val="47"/>
    <w:rsid w:val="00572222"/>
    <w:pPr>
      <w:spacing w:after="0" w:line="240" w:lineRule="auto"/>
    </w:pPr>
    <w:tblPr>
      <w:tblStyleRowBandSize w:val="1"/>
      <w:tblStyleColBandSize w:val="1"/>
      <w:tblBorders>
        <w:top w:color="8ddbea" w:space="0" w:sz="2" w:themeColor="accent4" w:themeTint="000099" w:val="single"/>
        <w:bottom w:color="8ddbea" w:space="0" w:sz="2" w:themeColor="accent4" w:themeTint="000099" w:val="single"/>
        <w:insideH w:color="8ddbea" w:space="0" w:sz="2" w:themeColor="accent4" w:themeTint="000099" w:val="single"/>
        <w:insideV w:color="8ddbea" w:space="0" w:sz="2" w:themeColor="accent4" w:themeTint="000099" w:val="single"/>
      </w:tblBorders>
    </w:tblPr>
    <w:tblStylePr w:type="firstRow">
      <w:rPr>
        <w:b w:val="1"/>
        <w:bCs w:val="1"/>
      </w:rPr>
      <w:tblPr/>
      <w:tcPr>
        <w:tcBorders>
          <w:top w:space="0" w:sz="0" w:val="nil"/>
          <w:bottom w:color="8ddbea"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8ddbea"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f3f8" w:themeFill="accent4" w:themeFillTint="000033" w:val="clear"/>
      </w:tcPr>
    </w:tblStylePr>
    <w:tblStylePr w:type="band1Horz">
      <w:tblPr/>
      <w:tcPr>
        <w:shd w:color="auto" w:fill="d9f3f8" w:themeFill="accent4" w:themeFillTint="000033" w:val="clear"/>
      </w:tcPr>
    </w:tblStylePr>
  </w:style>
  <w:style w:type="table" w:styleId="GridTable2-Accent51" w:customStyle="1">
    <w:name w:val="Grid Table 2 - Accent 51"/>
    <w:basedOn w:val="TableNormal"/>
    <w:uiPriority w:val="47"/>
    <w:rsid w:val="00572222"/>
    <w:pPr>
      <w:spacing w:after="0" w:line="240" w:lineRule="auto"/>
    </w:pPr>
    <w:tblPr>
      <w:tblStyleRowBandSize w:val="1"/>
      <w:tblStyleColBandSize w:val="1"/>
      <w:tblBorders>
        <w:top w:color="c8c3ba" w:space="0" w:sz="2" w:themeColor="accent5" w:themeTint="000099" w:val="single"/>
        <w:bottom w:color="c8c3ba" w:space="0" w:sz="2" w:themeColor="accent5" w:themeTint="000099" w:val="single"/>
        <w:insideH w:color="c8c3ba" w:space="0" w:sz="2" w:themeColor="accent5" w:themeTint="000099" w:val="single"/>
        <w:insideV w:color="c8c3ba" w:space="0" w:sz="2" w:themeColor="accent5" w:themeTint="000099" w:val="single"/>
      </w:tblBorders>
    </w:tblPr>
    <w:tblStylePr w:type="firstRow">
      <w:rPr>
        <w:b w:val="1"/>
        <w:bCs w:val="1"/>
      </w:rPr>
      <w:tblPr/>
      <w:tcPr>
        <w:tcBorders>
          <w:top w:space="0" w:sz="0" w:val="nil"/>
          <w:bottom w:color="c8c3ba"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c8c3ba"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cebe8" w:themeFill="accent5" w:themeFillTint="000033" w:val="clear"/>
      </w:tcPr>
    </w:tblStylePr>
    <w:tblStylePr w:type="band1Horz">
      <w:tblPr/>
      <w:tcPr>
        <w:shd w:color="auto" w:fill="ecebe8" w:themeFill="accent5" w:themeFillTint="000033" w:val="clear"/>
      </w:tcPr>
    </w:tblStylePr>
  </w:style>
  <w:style w:type="table" w:styleId="GridTable2-Accent61" w:customStyle="1">
    <w:name w:val="Grid Table 2 - Accent 61"/>
    <w:basedOn w:val="TableNormal"/>
    <w:uiPriority w:val="47"/>
    <w:rsid w:val="00572222"/>
    <w:pPr>
      <w:spacing w:after="0" w:line="240" w:lineRule="auto"/>
    </w:pPr>
    <w:tblPr>
      <w:tblStyleRowBandSize w:val="1"/>
      <w:tblStyleColBandSize w:val="1"/>
      <w:tblBorders>
        <w:top w:color="a59086" w:space="0" w:sz="2" w:themeColor="accent6" w:themeTint="000099" w:val="single"/>
        <w:bottom w:color="a59086" w:space="0" w:sz="2" w:themeColor="accent6" w:themeTint="000099" w:val="single"/>
        <w:insideH w:color="a59086" w:space="0" w:sz="2" w:themeColor="accent6" w:themeTint="000099" w:val="single"/>
        <w:insideV w:color="a59086" w:space="0" w:sz="2" w:themeColor="accent6" w:themeTint="000099" w:val="single"/>
      </w:tblBorders>
    </w:tblPr>
    <w:tblStylePr w:type="firstRow">
      <w:rPr>
        <w:b w:val="1"/>
        <w:bCs w:val="1"/>
      </w:rPr>
      <w:tblPr/>
      <w:tcPr>
        <w:tcBorders>
          <w:top w:space="0" w:sz="0" w:val="nil"/>
          <w:bottom w:color="a59086"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a59086"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1dad6" w:themeFill="accent6" w:themeFillTint="000033" w:val="clear"/>
      </w:tcPr>
    </w:tblStylePr>
    <w:tblStylePr w:type="band1Horz">
      <w:tblPr/>
      <w:tcPr>
        <w:shd w:color="auto" w:fill="e1dad6" w:themeFill="accent6" w:themeFillTint="000033" w:val="clear"/>
      </w:tcPr>
    </w:tblStylePr>
  </w:style>
  <w:style w:type="table" w:styleId="GridTable31" w:customStyle="1">
    <w:name w:val="Grid Table 31"/>
    <w:basedOn w:val="TableNormal"/>
    <w:uiPriority w:val="48"/>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1" w:customStyle="1">
    <w:name w:val="Grid Table 3 - Accent 11"/>
    <w:basedOn w:val="TableNormal"/>
    <w:uiPriority w:val="48"/>
    <w:rsid w:val="00572222"/>
    <w:pPr>
      <w:spacing w:after="0" w:line="240" w:lineRule="auto"/>
    </w:pPr>
    <w:tblPr>
      <w:tblStyleRowBandSize w:val="1"/>
      <w:tblStyleColBandSize w:val="1"/>
      <w:tblBorders>
        <w:top w:color="f69684" w:space="0" w:sz="4" w:themeColor="accent1" w:themeTint="000099" w:val="single"/>
        <w:left w:color="f69684" w:space="0" w:sz="4" w:themeColor="accent1" w:themeTint="000099" w:val="single"/>
        <w:bottom w:color="f69684" w:space="0" w:sz="4" w:themeColor="accent1" w:themeTint="000099" w:val="single"/>
        <w:right w:color="f69684" w:space="0" w:sz="4" w:themeColor="accent1" w:themeTint="000099" w:val="single"/>
        <w:insideH w:color="f69684" w:space="0" w:sz="4" w:themeColor="accent1" w:themeTint="000099" w:val="single"/>
        <w:insideV w:color="f69684"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cdbd6" w:themeFill="accent1" w:themeFillTint="000033" w:val="clear"/>
      </w:tcPr>
    </w:tblStylePr>
    <w:tblStylePr w:type="band1Horz">
      <w:tblPr/>
      <w:tcPr>
        <w:shd w:color="auto" w:fill="fcdbd6" w:themeFill="accent1" w:themeFillTint="000033" w:val="clear"/>
      </w:tcPr>
    </w:tblStylePr>
    <w:tblStylePr w:type="neCell">
      <w:tblPr/>
      <w:tcPr>
        <w:tcBorders>
          <w:bottom w:color="f69684" w:space="0" w:sz="4" w:themeColor="accent1" w:themeTint="000099" w:val="single"/>
        </w:tcBorders>
      </w:tcPr>
    </w:tblStylePr>
    <w:tblStylePr w:type="nwCell">
      <w:tblPr/>
      <w:tcPr>
        <w:tcBorders>
          <w:bottom w:color="f69684" w:space="0" w:sz="4" w:themeColor="accent1" w:themeTint="000099" w:val="single"/>
        </w:tcBorders>
      </w:tcPr>
    </w:tblStylePr>
    <w:tblStylePr w:type="seCell">
      <w:tblPr/>
      <w:tcPr>
        <w:tcBorders>
          <w:top w:color="f69684" w:space="0" w:sz="4" w:themeColor="accent1" w:themeTint="000099" w:val="single"/>
        </w:tcBorders>
      </w:tcPr>
    </w:tblStylePr>
    <w:tblStylePr w:type="swCell">
      <w:tblPr/>
      <w:tcPr>
        <w:tcBorders>
          <w:top w:color="f69684" w:space="0" w:sz="4" w:themeColor="accent1" w:themeTint="000099" w:val="single"/>
        </w:tcBorders>
      </w:tcPr>
    </w:tblStylePr>
  </w:style>
  <w:style w:type="table" w:styleId="GridTable3-Accent21" w:customStyle="1">
    <w:name w:val="Grid Table 3 - Accent 21"/>
    <w:basedOn w:val="TableNormal"/>
    <w:uiPriority w:val="48"/>
    <w:rsid w:val="00572222"/>
    <w:pPr>
      <w:spacing w:after="0" w:line="240" w:lineRule="auto"/>
    </w:pPr>
    <w:tblPr>
      <w:tblStyleRowBandSize w:val="1"/>
      <w:tblStyleColBandSize w:val="1"/>
      <w:tblBorders>
        <w:top w:color="9fdcd5" w:space="0" w:sz="4" w:themeColor="accent2" w:themeTint="000099" w:val="single"/>
        <w:left w:color="9fdcd5" w:space="0" w:sz="4" w:themeColor="accent2" w:themeTint="000099" w:val="single"/>
        <w:bottom w:color="9fdcd5" w:space="0" w:sz="4" w:themeColor="accent2" w:themeTint="000099" w:val="single"/>
        <w:right w:color="9fdcd5" w:space="0" w:sz="4" w:themeColor="accent2" w:themeTint="000099" w:val="single"/>
        <w:insideH w:color="9fdcd5" w:space="0" w:sz="4" w:themeColor="accent2" w:themeTint="000099" w:val="single"/>
        <w:insideV w:color="9fdcd5"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ff3f1" w:themeFill="accent2" w:themeFillTint="000033" w:val="clear"/>
      </w:tcPr>
    </w:tblStylePr>
    <w:tblStylePr w:type="band1Horz">
      <w:tblPr/>
      <w:tcPr>
        <w:shd w:color="auto" w:fill="dff3f1" w:themeFill="accent2" w:themeFillTint="000033" w:val="clear"/>
      </w:tcPr>
    </w:tblStylePr>
    <w:tblStylePr w:type="neCell">
      <w:tblPr/>
      <w:tcPr>
        <w:tcBorders>
          <w:bottom w:color="9fdcd5" w:space="0" w:sz="4" w:themeColor="accent2" w:themeTint="000099" w:val="single"/>
        </w:tcBorders>
      </w:tcPr>
    </w:tblStylePr>
    <w:tblStylePr w:type="nwCell">
      <w:tblPr/>
      <w:tcPr>
        <w:tcBorders>
          <w:bottom w:color="9fdcd5" w:space="0" w:sz="4" w:themeColor="accent2" w:themeTint="000099" w:val="single"/>
        </w:tcBorders>
      </w:tcPr>
    </w:tblStylePr>
    <w:tblStylePr w:type="seCell">
      <w:tblPr/>
      <w:tcPr>
        <w:tcBorders>
          <w:top w:color="9fdcd5" w:space="0" w:sz="4" w:themeColor="accent2" w:themeTint="000099" w:val="single"/>
        </w:tcBorders>
      </w:tcPr>
    </w:tblStylePr>
    <w:tblStylePr w:type="swCell">
      <w:tblPr/>
      <w:tcPr>
        <w:tcBorders>
          <w:top w:color="9fdcd5" w:space="0" w:sz="4" w:themeColor="accent2" w:themeTint="000099" w:val="single"/>
        </w:tcBorders>
      </w:tcPr>
    </w:tblStylePr>
  </w:style>
  <w:style w:type="table" w:styleId="GridTable3-Accent31" w:customStyle="1">
    <w:name w:val="Grid Table 3 - Accent 31"/>
    <w:basedOn w:val="TableNormal"/>
    <w:uiPriority w:val="48"/>
    <w:rsid w:val="00572222"/>
    <w:pPr>
      <w:spacing w:after="0" w:line="240" w:lineRule="auto"/>
    </w:pPr>
    <w:tblPr>
      <w:tblStyleRowBandSize w:val="1"/>
      <w:tblStyleColBandSize w:val="1"/>
      <w:tblBorders>
        <w:top w:color="e5ec94" w:space="0" w:sz="4" w:themeColor="accent3" w:themeTint="000099" w:val="single"/>
        <w:left w:color="e5ec94" w:space="0" w:sz="4" w:themeColor="accent3" w:themeTint="000099" w:val="single"/>
        <w:bottom w:color="e5ec94" w:space="0" w:sz="4" w:themeColor="accent3" w:themeTint="000099" w:val="single"/>
        <w:right w:color="e5ec94" w:space="0" w:sz="4" w:themeColor="accent3" w:themeTint="000099" w:val="single"/>
        <w:insideH w:color="e5ec94" w:space="0" w:sz="4" w:themeColor="accent3" w:themeTint="000099" w:val="single"/>
        <w:insideV w:color="e5ec94"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6f8db" w:themeFill="accent3" w:themeFillTint="000033" w:val="clear"/>
      </w:tcPr>
    </w:tblStylePr>
    <w:tblStylePr w:type="band1Horz">
      <w:tblPr/>
      <w:tcPr>
        <w:shd w:color="auto" w:fill="f6f8db" w:themeFill="accent3" w:themeFillTint="000033" w:val="clear"/>
      </w:tcPr>
    </w:tblStylePr>
    <w:tblStylePr w:type="neCell">
      <w:tblPr/>
      <w:tcPr>
        <w:tcBorders>
          <w:bottom w:color="e5ec94" w:space="0" w:sz="4" w:themeColor="accent3" w:themeTint="000099" w:val="single"/>
        </w:tcBorders>
      </w:tcPr>
    </w:tblStylePr>
    <w:tblStylePr w:type="nwCell">
      <w:tblPr/>
      <w:tcPr>
        <w:tcBorders>
          <w:bottom w:color="e5ec94" w:space="0" w:sz="4" w:themeColor="accent3" w:themeTint="000099" w:val="single"/>
        </w:tcBorders>
      </w:tcPr>
    </w:tblStylePr>
    <w:tblStylePr w:type="seCell">
      <w:tblPr/>
      <w:tcPr>
        <w:tcBorders>
          <w:top w:color="e5ec94" w:space="0" w:sz="4" w:themeColor="accent3" w:themeTint="000099" w:val="single"/>
        </w:tcBorders>
      </w:tcPr>
    </w:tblStylePr>
    <w:tblStylePr w:type="swCell">
      <w:tblPr/>
      <w:tcPr>
        <w:tcBorders>
          <w:top w:color="e5ec94" w:space="0" w:sz="4" w:themeColor="accent3" w:themeTint="000099" w:val="single"/>
        </w:tcBorders>
      </w:tcPr>
    </w:tblStylePr>
  </w:style>
  <w:style w:type="table" w:styleId="GridTable3-Accent41" w:customStyle="1">
    <w:name w:val="Grid Table 3 - Accent 41"/>
    <w:basedOn w:val="TableNormal"/>
    <w:uiPriority w:val="48"/>
    <w:rsid w:val="00572222"/>
    <w:pPr>
      <w:spacing w:after="0" w:line="240" w:lineRule="auto"/>
    </w:pPr>
    <w:tblPr>
      <w:tblStyleRowBandSize w:val="1"/>
      <w:tblStyleColBandSize w:val="1"/>
      <w:tblBorders>
        <w:top w:color="8ddbea" w:space="0" w:sz="4" w:themeColor="accent4" w:themeTint="000099" w:val="single"/>
        <w:left w:color="8ddbea" w:space="0" w:sz="4" w:themeColor="accent4" w:themeTint="000099" w:val="single"/>
        <w:bottom w:color="8ddbea" w:space="0" w:sz="4" w:themeColor="accent4" w:themeTint="000099" w:val="single"/>
        <w:right w:color="8ddbea" w:space="0" w:sz="4" w:themeColor="accent4" w:themeTint="000099" w:val="single"/>
        <w:insideH w:color="8ddbea" w:space="0" w:sz="4" w:themeColor="accent4" w:themeTint="000099" w:val="single"/>
        <w:insideV w:color="8ddbea"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f3f8" w:themeFill="accent4" w:themeFillTint="000033" w:val="clear"/>
      </w:tcPr>
    </w:tblStylePr>
    <w:tblStylePr w:type="band1Horz">
      <w:tblPr/>
      <w:tcPr>
        <w:shd w:color="auto" w:fill="d9f3f8" w:themeFill="accent4" w:themeFillTint="000033" w:val="clear"/>
      </w:tcPr>
    </w:tblStylePr>
    <w:tblStylePr w:type="neCell">
      <w:tblPr/>
      <w:tcPr>
        <w:tcBorders>
          <w:bottom w:color="8ddbea" w:space="0" w:sz="4" w:themeColor="accent4" w:themeTint="000099" w:val="single"/>
        </w:tcBorders>
      </w:tcPr>
    </w:tblStylePr>
    <w:tblStylePr w:type="nwCell">
      <w:tblPr/>
      <w:tcPr>
        <w:tcBorders>
          <w:bottom w:color="8ddbea" w:space="0" w:sz="4" w:themeColor="accent4" w:themeTint="000099" w:val="single"/>
        </w:tcBorders>
      </w:tcPr>
    </w:tblStylePr>
    <w:tblStylePr w:type="seCell">
      <w:tblPr/>
      <w:tcPr>
        <w:tcBorders>
          <w:top w:color="8ddbea" w:space="0" w:sz="4" w:themeColor="accent4" w:themeTint="000099" w:val="single"/>
        </w:tcBorders>
      </w:tcPr>
    </w:tblStylePr>
    <w:tblStylePr w:type="swCell">
      <w:tblPr/>
      <w:tcPr>
        <w:tcBorders>
          <w:top w:color="8ddbea" w:space="0" w:sz="4" w:themeColor="accent4" w:themeTint="000099" w:val="single"/>
        </w:tcBorders>
      </w:tcPr>
    </w:tblStylePr>
  </w:style>
  <w:style w:type="table" w:styleId="GridTable3-Accent51" w:customStyle="1">
    <w:name w:val="Grid Table 3 - Accent 51"/>
    <w:basedOn w:val="TableNormal"/>
    <w:uiPriority w:val="48"/>
    <w:rsid w:val="00572222"/>
    <w:pPr>
      <w:spacing w:after="0" w:line="240" w:lineRule="auto"/>
    </w:pPr>
    <w:tblPr>
      <w:tblStyleRowBandSize w:val="1"/>
      <w:tblStyleColBandSize w:val="1"/>
      <w:tblBorders>
        <w:top w:color="c8c3ba" w:space="0" w:sz="4" w:themeColor="accent5" w:themeTint="000099" w:val="single"/>
        <w:left w:color="c8c3ba" w:space="0" w:sz="4" w:themeColor="accent5" w:themeTint="000099" w:val="single"/>
        <w:bottom w:color="c8c3ba" w:space="0" w:sz="4" w:themeColor="accent5" w:themeTint="000099" w:val="single"/>
        <w:right w:color="c8c3ba" w:space="0" w:sz="4" w:themeColor="accent5" w:themeTint="000099" w:val="single"/>
        <w:insideH w:color="c8c3ba" w:space="0" w:sz="4" w:themeColor="accent5" w:themeTint="000099" w:val="single"/>
        <w:insideV w:color="c8c3ba"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cebe8" w:themeFill="accent5" w:themeFillTint="000033" w:val="clear"/>
      </w:tcPr>
    </w:tblStylePr>
    <w:tblStylePr w:type="band1Horz">
      <w:tblPr/>
      <w:tcPr>
        <w:shd w:color="auto" w:fill="ecebe8" w:themeFill="accent5" w:themeFillTint="000033" w:val="clear"/>
      </w:tcPr>
    </w:tblStylePr>
    <w:tblStylePr w:type="neCell">
      <w:tblPr/>
      <w:tcPr>
        <w:tcBorders>
          <w:bottom w:color="c8c3ba" w:space="0" w:sz="4" w:themeColor="accent5" w:themeTint="000099" w:val="single"/>
        </w:tcBorders>
      </w:tcPr>
    </w:tblStylePr>
    <w:tblStylePr w:type="nwCell">
      <w:tblPr/>
      <w:tcPr>
        <w:tcBorders>
          <w:bottom w:color="c8c3ba" w:space="0" w:sz="4" w:themeColor="accent5" w:themeTint="000099" w:val="single"/>
        </w:tcBorders>
      </w:tcPr>
    </w:tblStylePr>
    <w:tblStylePr w:type="seCell">
      <w:tblPr/>
      <w:tcPr>
        <w:tcBorders>
          <w:top w:color="c8c3ba" w:space="0" w:sz="4" w:themeColor="accent5" w:themeTint="000099" w:val="single"/>
        </w:tcBorders>
      </w:tcPr>
    </w:tblStylePr>
    <w:tblStylePr w:type="swCell">
      <w:tblPr/>
      <w:tcPr>
        <w:tcBorders>
          <w:top w:color="c8c3ba" w:space="0" w:sz="4" w:themeColor="accent5" w:themeTint="000099" w:val="single"/>
        </w:tcBorders>
      </w:tcPr>
    </w:tblStylePr>
  </w:style>
  <w:style w:type="table" w:styleId="GridTable3-Accent61" w:customStyle="1">
    <w:name w:val="Grid Table 3 - Accent 61"/>
    <w:basedOn w:val="TableNormal"/>
    <w:uiPriority w:val="48"/>
    <w:rsid w:val="00572222"/>
    <w:pPr>
      <w:spacing w:after="0" w:line="240" w:lineRule="auto"/>
    </w:pPr>
    <w:tblPr>
      <w:tblStyleRowBandSize w:val="1"/>
      <w:tblStyleColBandSize w:val="1"/>
      <w:tblBorders>
        <w:top w:color="a59086" w:space="0" w:sz="4" w:themeColor="accent6" w:themeTint="000099" w:val="single"/>
        <w:left w:color="a59086" w:space="0" w:sz="4" w:themeColor="accent6" w:themeTint="000099" w:val="single"/>
        <w:bottom w:color="a59086" w:space="0" w:sz="4" w:themeColor="accent6" w:themeTint="000099" w:val="single"/>
        <w:right w:color="a59086" w:space="0" w:sz="4" w:themeColor="accent6" w:themeTint="000099" w:val="single"/>
        <w:insideH w:color="a59086" w:space="0" w:sz="4" w:themeColor="accent6" w:themeTint="000099" w:val="single"/>
        <w:insideV w:color="a59086"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1dad6" w:themeFill="accent6" w:themeFillTint="000033" w:val="clear"/>
      </w:tcPr>
    </w:tblStylePr>
    <w:tblStylePr w:type="band1Horz">
      <w:tblPr/>
      <w:tcPr>
        <w:shd w:color="auto" w:fill="e1dad6" w:themeFill="accent6" w:themeFillTint="000033" w:val="clear"/>
      </w:tcPr>
    </w:tblStylePr>
    <w:tblStylePr w:type="neCell">
      <w:tblPr/>
      <w:tcPr>
        <w:tcBorders>
          <w:bottom w:color="a59086" w:space="0" w:sz="4" w:themeColor="accent6" w:themeTint="000099" w:val="single"/>
        </w:tcBorders>
      </w:tcPr>
    </w:tblStylePr>
    <w:tblStylePr w:type="nwCell">
      <w:tblPr/>
      <w:tcPr>
        <w:tcBorders>
          <w:bottom w:color="a59086" w:space="0" w:sz="4" w:themeColor="accent6" w:themeTint="000099" w:val="single"/>
        </w:tcBorders>
      </w:tcPr>
    </w:tblStylePr>
    <w:tblStylePr w:type="seCell">
      <w:tblPr/>
      <w:tcPr>
        <w:tcBorders>
          <w:top w:color="a59086" w:space="0" w:sz="4" w:themeColor="accent6" w:themeTint="000099" w:val="single"/>
        </w:tcBorders>
      </w:tcPr>
    </w:tblStylePr>
    <w:tblStylePr w:type="swCell">
      <w:tblPr/>
      <w:tcPr>
        <w:tcBorders>
          <w:top w:color="a59086" w:space="0" w:sz="4" w:themeColor="accent6" w:themeTint="000099" w:val="single"/>
        </w:tcBorders>
      </w:tcPr>
    </w:tblStylePr>
  </w:style>
  <w:style w:type="table" w:styleId="GridTable41" w:customStyle="1">
    <w:name w:val="Grid Table 41"/>
    <w:basedOn w:val="TableNormal"/>
    <w:uiPriority w:val="49"/>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1" w:customStyle="1">
    <w:name w:val="Grid Table 4 - Accent 11"/>
    <w:basedOn w:val="TableNormal"/>
    <w:uiPriority w:val="49"/>
    <w:rsid w:val="00572222"/>
    <w:pPr>
      <w:spacing w:after="0" w:line="240" w:lineRule="auto"/>
    </w:pPr>
    <w:tblPr>
      <w:tblStyleRowBandSize w:val="1"/>
      <w:tblStyleColBandSize w:val="1"/>
      <w:tblBorders>
        <w:top w:color="f69684" w:space="0" w:sz="4" w:themeColor="accent1" w:themeTint="000099" w:val="single"/>
        <w:left w:color="f69684" w:space="0" w:sz="4" w:themeColor="accent1" w:themeTint="000099" w:val="single"/>
        <w:bottom w:color="f69684" w:space="0" w:sz="4" w:themeColor="accent1" w:themeTint="000099" w:val="single"/>
        <w:right w:color="f69684" w:space="0" w:sz="4" w:themeColor="accent1" w:themeTint="000099" w:val="single"/>
        <w:insideH w:color="f69684" w:space="0" w:sz="4" w:themeColor="accent1" w:themeTint="000099" w:val="single"/>
        <w:insideV w:color="f69684" w:space="0" w:sz="4" w:themeColor="accent1" w:themeTint="000099" w:val="single"/>
      </w:tblBorders>
    </w:tblPr>
    <w:tblStylePr w:type="firstRow">
      <w:rPr>
        <w:b w:val="1"/>
        <w:bCs w:val="1"/>
        <w:color w:val="ffffff" w:themeColor="background1"/>
      </w:rPr>
      <w:tblPr/>
      <w:tcPr>
        <w:tcBorders>
          <w:top w:color="f05133" w:space="0" w:sz="4" w:themeColor="accent1" w:val="single"/>
          <w:left w:color="f05133" w:space="0" w:sz="4" w:themeColor="accent1" w:val="single"/>
          <w:bottom w:color="f05133" w:space="0" w:sz="4" w:themeColor="accent1" w:val="single"/>
          <w:right w:color="f05133" w:space="0" w:sz="4" w:themeColor="accent1" w:val="single"/>
          <w:insideH w:space="0" w:sz="0" w:val="nil"/>
          <w:insideV w:space="0" w:sz="0" w:val="nil"/>
        </w:tcBorders>
        <w:shd w:color="auto" w:fill="f05133" w:themeFill="accent1" w:val="clear"/>
      </w:tcPr>
    </w:tblStylePr>
    <w:tblStylePr w:type="lastRow">
      <w:rPr>
        <w:b w:val="1"/>
        <w:bCs w:val="1"/>
      </w:rPr>
      <w:tblPr/>
      <w:tcPr>
        <w:tcBorders>
          <w:top w:color="f05133" w:space="0" w:sz="4" w:themeColor="accent1" w:val="double"/>
        </w:tcBorders>
      </w:tcPr>
    </w:tblStylePr>
    <w:tblStylePr w:type="firstCol">
      <w:rPr>
        <w:b w:val="1"/>
        <w:bCs w:val="1"/>
      </w:rPr>
    </w:tblStylePr>
    <w:tblStylePr w:type="lastCol">
      <w:rPr>
        <w:b w:val="1"/>
        <w:bCs w:val="1"/>
      </w:rPr>
    </w:tblStylePr>
    <w:tblStylePr w:type="band1Vert">
      <w:tblPr/>
      <w:tcPr>
        <w:shd w:color="auto" w:fill="fcdbd6" w:themeFill="accent1" w:themeFillTint="000033" w:val="clear"/>
      </w:tcPr>
    </w:tblStylePr>
    <w:tblStylePr w:type="band1Horz">
      <w:tblPr/>
      <w:tcPr>
        <w:shd w:color="auto" w:fill="fcdbd6" w:themeFill="accent1" w:themeFillTint="000033" w:val="clear"/>
      </w:tcPr>
    </w:tblStylePr>
  </w:style>
  <w:style w:type="table" w:styleId="GridTable4-Accent21" w:customStyle="1">
    <w:name w:val="Grid Table 4 - Accent 21"/>
    <w:basedOn w:val="TableNormal"/>
    <w:uiPriority w:val="49"/>
    <w:rsid w:val="00572222"/>
    <w:pPr>
      <w:spacing w:after="0" w:line="240" w:lineRule="auto"/>
    </w:pPr>
    <w:tblPr>
      <w:tblStyleRowBandSize w:val="1"/>
      <w:tblStyleColBandSize w:val="1"/>
      <w:tblBorders>
        <w:top w:color="9fdcd5" w:space="0" w:sz="4" w:themeColor="accent2" w:themeTint="000099" w:val="single"/>
        <w:left w:color="9fdcd5" w:space="0" w:sz="4" w:themeColor="accent2" w:themeTint="000099" w:val="single"/>
        <w:bottom w:color="9fdcd5" w:space="0" w:sz="4" w:themeColor="accent2" w:themeTint="000099" w:val="single"/>
        <w:right w:color="9fdcd5" w:space="0" w:sz="4" w:themeColor="accent2" w:themeTint="000099" w:val="single"/>
        <w:insideH w:color="9fdcd5" w:space="0" w:sz="4" w:themeColor="accent2" w:themeTint="000099" w:val="single"/>
        <w:insideV w:color="9fdcd5" w:space="0" w:sz="4" w:themeColor="accent2" w:themeTint="000099" w:val="single"/>
      </w:tblBorders>
    </w:tblPr>
    <w:tblStylePr w:type="firstRow">
      <w:rPr>
        <w:b w:val="1"/>
        <w:bCs w:val="1"/>
        <w:color w:val="ffffff" w:themeColor="background1"/>
      </w:rPr>
      <w:tblPr/>
      <w:tcPr>
        <w:tcBorders>
          <w:top w:color="60c5ba" w:space="0" w:sz="4" w:themeColor="accent2" w:val="single"/>
          <w:left w:color="60c5ba" w:space="0" w:sz="4" w:themeColor="accent2" w:val="single"/>
          <w:bottom w:color="60c5ba" w:space="0" w:sz="4" w:themeColor="accent2" w:val="single"/>
          <w:right w:color="60c5ba" w:space="0" w:sz="4" w:themeColor="accent2" w:val="single"/>
          <w:insideH w:space="0" w:sz="0" w:val="nil"/>
          <w:insideV w:space="0" w:sz="0" w:val="nil"/>
        </w:tcBorders>
        <w:shd w:color="auto" w:fill="60c5ba" w:themeFill="accent2" w:val="clear"/>
      </w:tcPr>
    </w:tblStylePr>
    <w:tblStylePr w:type="lastRow">
      <w:rPr>
        <w:b w:val="1"/>
        <w:bCs w:val="1"/>
      </w:rPr>
      <w:tblPr/>
      <w:tcPr>
        <w:tcBorders>
          <w:top w:color="60c5ba" w:space="0" w:sz="4" w:themeColor="accent2" w:val="double"/>
        </w:tcBorders>
      </w:tcPr>
    </w:tblStylePr>
    <w:tblStylePr w:type="firstCol">
      <w:rPr>
        <w:b w:val="1"/>
        <w:bCs w:val="1"/>
      </w:rPr>
    </w:tblStylePr>
    <w:tblStylePr w:type="lastCol">
      <w:rPr>
        <w:b w:val="1"/>
        <w:bCs w:val="1"/>
      </w:rPr>
    </w:tblStylePr>
    <w:tblStylePr w:type="band1Vert">
      <w:tblPr/>
      <w:tcPr>
        <w:shd w:color="auto" w:fill="dff3f1" w:themeFill="accent2" w:themeFillTint="000033" w:val="clear"/>
      </w:tcPr>
    </w:tblStylePr>
    <w:tblStylePr w:type="band1Horz">
      <w:tblPr/>
      <w:tcPr>
        <w:shd w:color="auto" w:fill="dff3f1" w:themeFill="accent2" w:themeFillTint="000033" w:val="clear"/>
      </w:tcPr>
    </w:tblStylePr>
  </w:style>
  <w:style w:type="table" w:styleId="GridTable4-Accent31" w:customStyle="1">
    <w:name w:val="Grid Table 4 - Accent 31"/>
    <w:basedOn w:val="TableNormal"/>
    <w:uiPriority w:val="49"/>
    <w:rsid w:val="00572222"/>
    <w:pPr>
      <w:spacing w:after="0" w:line="240" w:lineRule="auto"/>
    </w:pPr>
    <w:tblPr>
      <w:tblStyleRowBandSize w:val="1"/>
      <w:tblStyleColBandSize w:val="1"/>
      <w:tblBorders>
        <w:top w:color="e5ec94" w:space="0" w:sz="4" w:themeColor="accent3" w:themeTint="000099" w:val="single"/>
        <w:left w:color="e5ec94" w:space="0" w:sz="4" w:themeColor="accent3" w:themeTint="000099" w:val="single"/>
        <w:bottom w:color="e5ec94" w:space="0" w:sz="4" w:themeColor="accent3" w:themeTint="000099" w:val="single"/>
        <w:right w:color="e5ec94" w:space="0" w:sz="4" w:themeColor="accent3" w:themeTint="000099" w:val="single"/>
        <w:insideH w:color="e5ec94" w:space="0" w:sz="4" w:themeColor="accent3" w:themeTint="000099" w:val="single"/>
        <w:insideV w:color="e5ec94" w:space="0" w:sz="4" w:themeColor="accent3" w:themeTint="000099" w:val="single"/>
      </w:tblBorders>
    </w:tblPr>
    <w:tblStylePr w:type="firstRow">
      <w:rPr>
        <w:b w:val="1"/>
        <w:bCs w:val="1"/>
        <w:color w:val="ffffff" w:themeColor="background1"/>
      </w:rPr>
      <w:tblPr/>
      <w:tcPr>
        <w:tcBorders>
          <w:top w:color="d5e04e" w:space="0" w:sz="4" w:themeColor="accent3" w:val="single"/>
          <w:left w:color="d5e04e" w:space="0" w:sz="4" w:themeColor="accent3" w:val="single"/>
          <w:bottom w:color="d5e04e" w:space="0" w:sz="4" w:themeColor="accent3" w:val="single"/>
          <w:right w:color="d5e04e" w:space="0" w:sz="4" w:themeColor="accent3" w:val="single"/>
          <w:insideH w:space="0" w:sz="0" w:val="nil"/>
          <w:insideV w:space="0" w:sz="0" w:val="nil"/>
        </w:tcBorders>
        <w:shd w:color="auto" w:fill="d5e04e" w:themeFill="accent3" w:val="clear"/>
      </w:tcPr>
    </w:tblStylePr>
    <w:tblStylePr w:type="lastRow">
      <w:rPr>
        <w:b w:val="1"/>
        <w:bCs w:val="1"/>
      </w:rPr>
      <w:tblPr/>
      <w:tcPr>
        <w:tcBorders>
          <w:top w:color="d5e04e" w:space="0" w:sz="4" w:themeColor="accent3" w:val="double"/>
        </w:tcBorders>
      </w:tcPr>
    </w:tblStylePr>
    <w:tblStylePr w:type="firstCol">
      <w:rPr>
        <w:b w:val="1"/>
        <w:bCs w:val="1"/>
      </w:rPr>
    </w:tblStylePr>
    <w:tblStylePr w:type="lastCol">
      <w:rPr>
        <w:b w:val="1"/>
        <w:bCs w:val="1"/>
      </w:rPr>
    </w:tblStylePr>
    <w:tblStylePr w:type="band1Vert">
      <w:tblPr/>
      <w:tcPr>
        <w:shd w:color="auto" w:fill="f6f8db" w:themeFill="accent3" w:themeFillTint="000033" w:val="clear"/>
      </w:tcPr>
    </w:tblStylePr>
    <w:tblStylePr w:type="band1Horz">
      <w:tblPr/>
      <w:tcPr>
        <w:shd w:color="auto" w:fill="f6f8db" w:themeFill="accent3" w:themeFillTint="000033" w:val="clear"/>
      </w:tcPr>
    </w:tblStylePr>
  </w:style>
  <w:style w:type="table" w:styleId="GridTable4-Accent41" w:customStyle="1">
    <w:name w:val="Grid Table 4 - Accent 41"/>
    <w:basedOn w:val="TableNormal"/>
    <w:uiPriority w:val="49"/>
    <w:rsid w:val="00572222"/>
    <w:pPr>
      <w:spacing w:after="0" w:line="240" w:lineRule="auto"/>
    </w:pPr>
    <w:tblPr>
      <w:tblStyleRowBandSize w:val="1"/>
      <w:tblStyleColBandSize w:val="1"/>
      <w:tblBorders>
        <w:top w:color="8ddbea" w:space="0" w:sz="4" w:themeColor="accent4" w:themeTint="000099" w:val="single"/>
        <w:left w:color="8ddbea" w:space="0" w:sz="4" w:themeColor="accent4" w:themeTint="000099" w:val="single"/>
        <w:bottom w:color="8ddbea" w:space="0" w:sz="4" w:themeColor="accent4" w:themeTint="000099" w:val="single"/>
        <w:right w:color="8ddbea" w:space="0" w:sz="4" w:themeColor="accent4" w:themeTint="000099" w:val="single"/>
        <w:insideH w:color="8ddbea" w:space="0" w:sz="4" w:themeColor="accent4" w:themeTint="000099" w:val="single"/>
        <w:insideV w:color="8ddbea" w:space="0" w:sz="4" w:themeColor="accent4" w:themeTint="000099" w:val="single"/>
      </w:tblBorders>
    </w:tblPr>
    <w:tblStylePr w:type="firstRow">
      <w:rPr>
        <w:b w:val="1"/>
        <w:bCs w:val="1"/>
        <w:color w:val="ffffff" w:themeColor="background1"/>
      </w:rPr>
      <w:tblPr/>
      <w:tcPr>
        <w:tcBorders>
          <w:top w:color="42c4dd" w:space="0" w:sz="4" w:themeColor="accent4" w:val="single"/>
          <w:left w:color="42c4dd" w:space="0" w:sz="4" w:themeColor="accent4" w:val="single"/>
          <w:bottom w:color="42c4dd" w:space="0" w:sz="4" w:themeColor="accent4" w:val="single"/>
          <w:right w:color="42c4dd" w:space="0" w:sz="4" w:themeColor="accent4" w:val="single"/>
          <w:insideH w:space="0" w:sz="0" w:val="nil"/>
          <w:insideV w:space="0" w:sz="0" w:val="nil"/>
        </w:tcBorders>
        <w:shd w:color="auto" w:fill="42c4dd" w:themeFill="accent4" w:val="clear"/>
      </w:tcPr>
    </w:tblStylePr>
    <w:tblStylePr w:type="lastRow">
      <w:rPr>
        <w:b w:val="1"/>
        <w:bCs w:val="1"/>
      </w:rPr>
      <w:tblPr/>
      <w:tcPr>
        <w:tcBorders>
          <w:top w:color="42c4dd" w:space="0" w:sz="4" w:themeColor="accent4" w:val="double"/>
        </w:tcBorders>
      </w:tcPr>
    </w:tblStylePr>
    <w:tblStylePr w:type="firstCol">
      <w:rPr>
        <w:b w:val="1"/>
        <w:bCs w:val="1"/>
      </w:rPr>
    </w:tblStylePr>
    <w:tblStylePr w:type="lastCol">
      <w:rPr>
        <w:b w:val="1"/>
        <w:bCs w:val="1"/>
      </w:rPr>
    </w:tblStylePr>
    <w:tblStylePr w:type="band1Vert">
      <w:tblPr/>
      <w:tcPr>
        <w:shd w:color="auto" w:fill="d9f3f8" w:themeFill="accent4" w:themeFillTint="000033" w:val="clear"/>
      </w:tcPr>
    </w:tblStylePr>
    <w:tblStylePr w:type="band1Horz">
      <w:tblPr/>
      <w:tcPr>
        <w:shd w:color="auto" w:fill="d9f3f8" w:themeFill="accent4" w:themeFillTint="000033" w:val="clear"/>
      </w:tcPr>
    </w:tblStylePr>
  </w:style>
  <w:style w:type="table" w:styleId="GridTable4-Accent51" w:customStyle="1">
    <w:name w:val="Grid Table 4 - Accent 51"/>
    <w:basedOn w:val="TableNormal"/>
    <w:uiPriority w:val="49"/>
    <w:rsid w:val="00572222"/>
    <w:pPr>
      <w:spacing w:after="0" w:line="240" w:lineRule="auto"/>
    </w:pPr>
    <w:tblPr>
      <w:tblStyleRowBandSize w:val="1"/>
      <w:tblStyleColBandSize w:val="1"/>
      <w:tblBorders>
        <w:top w:color="c8c3ba" w:space="0" w:sz="4" w:themeColor="accent5" w:themeTint="000099" w:val="single"/>
        <w:left w:color="c8c3ba" w:space="0" w:sz="4" w:themeColor="accent5" w:themeTint="000099" w:val="single"/>
        <w:bottom w:color="c8c3ba" w:space="0" w:sz="4" w:themeColor="accent5" w:themeTint="000099" w:val="single"/>
        <w:right w:color="c8c3ba" w:space="0" w:sz="4" w:themeColor="accent5" w:themeTint="000099" w:val="single"/>
        <w:insideH w:color="c8c3ba" w:space="0" w:sz="4" w:themeColor="accent5" w:themeTint="000099" w:val="single"/>
        <w:insideV w:color="c8c3ba" w:space="0" w:sz="4" w:themeColor="accent5" w:themeTint="000099" w:val="single"/>
      </w:tblBorders>
    </w:tblPr>
    <w:tblStylePr w:type="firstRow">
      <w:rPr>
        <w:b w:val="1"/>
        <w:bCs w:val="1"/>
        <w:color w:val="ffffff" w:themeColor="background1"/>
      </w:rPr>
      <w:tblPr/>
      <w:tcPr>
        <w:tcBorders>
          <w:top w:color="a49b8d" w:space="0" w:sz="4" w:themeColor="accent5" w:val="single"/>
          <w:left w:color="a49b8d" w:space="0" w:sz="4" w:themeColor="accent5" w:val="single"/>
          <w:bottom w:color="a49b8d" w:space="0" w:sz="4" w:themeColor="accent5" w:val="single"/>
          <w:right w:color="a49b8d" w:space="0" w:sz="4" w:themeColor="accent5" w:val="single"/>
          <w:insideH w:space="0" w:sz="0" w:val="nil"/>
          <w:insideV w:space="0" w:sz="0" w:val="nil"/>
        </w:tcBorders>
        <w:shd w:color="auto" w:fill="a49b8d" w:themeFill="accent5" w:val="clear"/>
      </w:tcPr>
    </w:tblStylePr>
    <w:tblStylePr w:type="lastRow">
      <w:rPr>
        <w:b w:val="1"/>
        <w:bCs w:val="1"/>
      </w:rPr>
      <w:tblPr/>
      <w:tcPr>
        <w:tcBorders>
          <w:top w:color="a49b8d" w:space="0" w:sz="4" w:themeColor="accent5" w:val="double"/>
        </w:tcBorders>
      </w:tcPr>
    </w:tblStylePr>
    <w:tblStylePr w:type="firstCol">
      <w:rPr>
        <w:b w:val="1"/>
        <w:bCs w:val="1"/>
      </w:rPr>
    </w:tblStylePr>
    <w:tblStylePr w:type="lastCol">
      <w:rPr>
        <w:b w:val="1"/>
        <w:bCs w:val="1"/>
      </w:rPr>
    </w:tblStylePr>
    <w:tblStylePr w:type="band1Vert">
      <w:tblPr/>
      <w:tcPr>
        <w:shd w:color="auto" w:fill="ecebe8" w:themeFill="accent5" w:themeFillTint="000033" w:val="clear"/>
      </w:tcPr>
    </w:tblStylePr>
    <w:tblStylePr w:type="band1Horz">
      <w:tblPr/>
      <w:tcPr>
        <w:shd w:color="auto" w:fill="ecebe8" w:themeFill="accent5" w:themeFillTint="000033" w:val="clear"/>
      </w:tcPr>
    </w:tblStylePr>
  </w:style>
  <w:style w:type="table" w:styleId="GridTable4-Accent61" w:customStyle="1">
    <w:name w:val="Grid Table 4 - Accent 61"/>
    <w:basedOn w:val="TableNormal"/>
    <w:uiPriority w:val="49"/>
    <w:rsid w:val="00572222"/>
    <w:pPr>
      <w:spacing w:after="0" w:line="240" w:lineRule="auto"/>
    </w:pPr>
    <w:tblPr>
      <w:tblStyleRowBandSize w:val="1"/>
      <w:tblStyleColBandSize w:val="1"/>
      <w:tblBorders>
        <w:top w:color="a59086" w:space="0" w:sz="4" w:themeColor="accent6" w:themeTint="000099" w:val="single"/>
        <w:left w:color="a59086" w:space="0" w:sz="4" w:themeColor="accent6" w:themeTint="000099" w:val="single"/>
        <w:bottom w:color="a59086" w:space="0" w:sz="4" w:themeColor="accent6" w:themeTint="000099" w:val="single"/>
        <w:right w:color="a59086" w:space="0" w:sz="4" w:themeColor="accent6" w:themeTint="000099" w:val="single"/>
        <w:insideH w:color="a59086" w:space="0" w:sz="4" w:themeColor="accent6" w:themeTint="000099" w:val="single"/>
        <w:insideV w:color="a59086" w:space="0" w:sz="4" w:themeColor="accent6" w:themeTint="000099" w:val="single"/>
      </w:tblBorders>
    </w:tblPr>
    <w:tblStylePr w:type="firstRow">
      <w:rPr>
        <w:b w:val="1"/>
        <w:bCs w:val="1"/>
        <w:color w:val="ffffff" w:themeColor="background1"/>
      </w:rPr>
      <w:tblPr/>
      <w:tcPr>
        <w:tcBorders>
          <w:top w:color="5c4c44" w:space="0" w:sz="4" w:themeColor="accent6" w:val="single"/>
          <w:left w:color="5c4c44" w:space="0" w:sz="4" w:themeColor="accent6" w:val="single"/>
          <w:bottom w:color="5c4c44" w:space="0" w:sz="4" w:themeColor="accent6" w:val="single"/>
          <w:right w:color="5c4c44" w:space="0" w:sz="4" w:themeColor="accent6" w:val="single"/>
          <w:insideH w:space="0" w:sz="0" w:val="nil"/>
          <w:insideV w:space="0" w:sz="0" w:val="nil"/>
        </w:tcBorders>
        <w:shd w:color="auto" w:fill="5c4c44" w:themeFill="accent6" w:val="clear"/>
      </w:tcPr>
    </w:tblStylePr>
    <w:tblStylePr w:type="lastRow">
      <w:rPr>
        <w:b w:val="1"/>
        <w:bCs w:val="1"/>
      </w:rPr>
      <w:tblPr/>
      <w:tcPr>
        <w:tcBorders>
          <w:top w:color="5c4c44" w:space="0" w:sz="4" w:themeColor="accent6" w:val="double"/>
        </w:tcBorders>
      </w:tcPr>
    </w:tblStylePr>
    <w:tblStylePr w:type="firstCol">
      <w:rPr>
        <w:b w:val="1"/>
        <w:bCs w:val="1"/>
      </w:rPr>
    </w:tblStylePr>
    <w:tblStylePr w:type="lastCol">
      <w:rPr>
        <w:b w:val="1"/>
        <w:bCs w:val="1"/>
      </w:rPr>
    </w:tblStylePr>
    <w:tblStylePr w:type="band1Vert">
      <w:tblPr/>
      <w:tcPr>
        <w:shd w:color="auto" w:fill="e1dad6" w:themeFill="accent6" w:themeFillTint="000033" w:val="clear"/>
      </w:tcPr>
    </w:tblStylePr>
    <w:tblStylePr w:type="band1Horz">
      <w:tblPr/>
      <w:tcPr>
        <w:shd w:color="auto" w:fill="e1dad6" w:themeFill="accent6" w:themeFillTint="000033" w:val="clear"/>
      </w:tcPr>
    </w:tblStylePr>
  </w:style>
  <w:style w:type="table" w:styleId="GridTable5Dark1" w:customStyle="1">
    <w:name w:val="Grid Table 5 Dark1"/>
    <w:basedOn w:val="Table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1" w:customStyle="1">
    <w:name w:val="Grid Table 5 Dark - Accent 11"/>
    <w:basedOn w:val="Table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cdbd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05133"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05133"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05133"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05133" w:themeFill="accent1" w:val="clear"/>
      </w:tcPr>
    </w:tblStylePr>
    <w:tblStylePr w:type="band1Vert">
      <w:tblPr/>
      <w:tcPr>
        <w:shd w:color="auto" w:fill="f9b9ad" w:themeFill="accent1" w:themeFillTint="000066" w:val="clear"/>
      </w:tcPr>
    </w:tblStylePr>
    <w:tblStylePr w:type="band1Horz">
      <w:tblPr/>
      <w:tcPr>
        <w:shd w:color="auto" w:fill="f9b9ad" w:themeFill="accent1" w:themeFillTint="000066" w:val="clear"/>
      </w:tcPr>
    </w:tblStylePr>
  </w:style>
  <w:style w:type="table" w:styleId="GridTable5Dark-Accent21" w:customStyle="1">
    <w:name w:val="Grid Table 5 Dark - Accent 21"/>
    <w:basedOn w:val="Table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ff3f1"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60c5ba"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60c5ba"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60c5ba"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60c5ba" w:themeFill="accent2" w:val="clear"/>
      </w:tcPr>
    </w:tblStylePr>
    <w:tblStylePr w:type="band1Vert">
      <w:tblPr/>
      <w:tcPr>
        <w:shd w:color="auto" w:fill="bfe7e3" w:themeFill="accent2" w:themeFillTint="000066" w:val="clear"/>
      </w:tcPr>
    </w:tblStylePr>
    <w:tblStylePr w:type="band1Horz">
      <w:tblPr/>
      <w:tcPr>
        <w:shd w:color="auto" w:fill="bfe7e3" w:themeFill="accent2" w:themeFillTint="000066" w:val="clear"/>
      </w:tcPr>
    </w:tblStylePr>
  </w:style>
  <w:style w:type="table" w:styleId="GridTable5Dark-Accent31" w:customStyle="1">
    <w:name w:val="Grid Table 5 Dark - Accent 31"/>
    <w:basedOn w:val="Table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f8db"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d5e04e"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d5e04e"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d5e04e"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d5e04e" w:themeFill="accent3" w:val="clear"/>
      </w:tcPr>
    </w:tblStylePr>
    <w:tblStylePr w:type="band1Vert">
      <w:tblPr/>
      <w:tcPr>
        <w:shd w:color="auto" w:fill="eef2b8" w:themeFill="accent3" w:themeFillTint="000066" w:val="clear"/>
      </w:tcPr>
    </w:tblStylePr>
    <w:tblStylePr w:type="band1Horz">
      <w:tblPr/>
      <w:tcPr>
        <w:shd w:color="auto" w:fill="eef2b8" w:themeFill="accent3" w:themeFillTint="000066" w:val="clear"/>
      </w:tcPr>
    </w:tblStylePr>
  </w:style>
  <w:style w:type="table" w:styleId="GridTable5Dark-Accent41" w:customStyle="1">
    <w:name w:val="Grid Table 5 Dark - Accent 41"/>
    <w:basedOn w:val="Table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f3f8"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2c4dd"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2c4dd"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2c4dd"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2c4dd" w:themeFill="accent4" w:val="clear"/>
      </w:tcPr>
    </w:tblStylePr>
    <w:tblStylePr w:type="band1Vert">
      <w:tblPr/>
      <w:tcPr>
        <w:shd w:color="auto" w:fill="b3e7f1" w:themeFill="accent4" w:themeFillTint="000066" w:val="clear"/>
      </w:tcPr>
    </w:tblStylePr>
    <w:tblStylePr w:type="band1Horz">
      <w:tblPr/>
      <w:tcPr>
        <w:shd w:color="auto" w:fill="b3e7f1" w:themeFill="accent4" w:themeFillTint="000066" w:val="clear"/>
      </w:tcPr>
    </w:tblStylePr>
  </w:style>
  <w:style w:type="table" w:styleId="GridTable5Dark-Accent51" w:customStyle="1">
    <w:name w:val="Grid Table 5 Dark - Accent 51"/>
    <w:basedOn w:val="Table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cebe8"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49b8d"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49b8d"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49b8d"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49b8d" w:themeFill="accent5" w:val="clear"/>
      </w:tcPr>
    </w:tblStylePr>
    <w:tblStylePr w:type="band1Vert">
      <w:tblPr/>
      <w:tcPr>
        <w:shd w:color="auto" w:fill="dad7d1" w:themeFill="accent5" w:themeFillTint="000066" w:val="clear"/>
      </w:tcPr>
    </w:tblStylePr>
    <w:tblStylePr w:type="band1Horz">
      <w:tblPr/>
      <w:tcPr>
        <w:shd w:color="auto" w:fill="dad7d1" w:themeFill="accent5" w:themeFillTint="000066" w:val="clear"/>
      </w:tcPr>
    </w:tblStylePr>
  </w:style>
  <w:style w:type="table" w:styleId="GridTable5Dark-Accent61" w:customStyle="1">
    <w:name w:val="Grid Table 5 Dark - Accent 61"/>
    <w:basedOn w:val="Table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1dad6"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c4c44"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c4c44"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c4c44"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c4c44" w:themeFill="accent6" w:val="clear"/>
      </w:tcPr>
    </w:tblStylePr>
    <w:tblStylePr w:type="band1Vert">
      <w:tblPr/>
      <w:tcPr>
        <w:shd w:color="auto" w:fill="c3b5ae" w:themeFill="accent6" w:themeFillTint="000066" w:val="clear"/>
      </w:tcPr>
    </w:tblStylePr>
    <w:tblStylePr w:type="band1Horz">
      <w:tblPr/>
      <w:tcPr>
        <w:shd w:color="auto" w:fill="c3b5ae" w:themeFill="accent6" w:themeFillTint="000066" w:val="clear"/>
      </w:tcPr>
    </w:tblStylePr>
  </w:style>
  <w:style w:type="table" w:styleId="GridTable6Colorful1" w:customStyle="1">
    <w:name w:val="Grid Table 6 Colorful1"/>
    <w:basedOn w:val="TableNormal"/>
    <w:uiPriority w:val="51"/>
    <w:rsid w:val="00572222"/>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1" w:customStyle="1">
    <w:name w:val="Grid Table 6 Colorful - Accent 11"/>
    <w:basedOn w:val="TableNormal"/>
    <w:uiPriority w:val="51"/>
    <w:rsid w:val="00572222"/>
    <w:pPr>
      <w:spacing w:after="0" w:line="240" w:lineRule="auto"/>
    </w:pPr>
    <w:rPr>
      <w:color w:val="ca2c0f" w:themeColor="accent1" w:themeShade="0000BF"/>
    </w:rPr>
    <w:tblPr>
      <w:tblStyleRowBandSize w:val="1"/>
      <w:tblStyleColBandSize w:val="1"/>
      <w:tblBorders>
        <w:top w:color="f69684" w:space="0" w:sz="4" w:themeColor="accent1" w:themeTint="000099" w:val="single"/>
        <w:left w:color="f69684" w:space="0" w:sz="4" w:themeColor="accent1" w:themeTint="000099" w:val="single"/>
        <w:bottom w:color="f69684" w:space="0" w:sz="4" w:themeColor="accent1" w:themeTint="000099" w:val="single"/>
        <w:right w:color="f69684" w:space="0" w:sz="4" w:themeColor="accent1" w:themeTint="000099" w:val="single"/>
        <w:insideH w:color="f69684" w:space="0" w:sz="4" w:themeColor="accent1" w:themeTint="000099" w:val="single"/>
        <w:insideV w:color="f69684" w:space="0" w:sz="4" w:themeColor="accent1" w:themeTint="000099" w:val="single"/>
      </w:tblBorders>
    </w:tblPr>
    <w:tblStylePr w:type="firstRow">
      <w:rPr>
        <w:b w:val="1"/>
        <w:bCs w:val="1"/>
      </w:rPr>
      <w:tblPr/>
      <w:tcPr>
        <w:tcBorders>
          <w:bottom w:color="f69684" w:space="0" w:sz="12" w:themeColor="accent1" w:themeTint="000099" w:val="single"/>
        </w:tcBorders>
      </w:tcPr>
    </w:tblStylePr>
    <w:tblStylePr w:type="lastRow">
      <w:rPr>
        <w:b w:val="1"/>
        <w:bCs w:val="1"/>
      </w:rPr>
      <w:tblPr/>
      <w:tcPr>
        <w:tcBorders>
          <w:top w:color="f69684"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cdbd6" w:themeFill="accent1" w:themeFillTint="000033" w:val="clear"/>
      </w:tcPr>
    </w:tblStylePr>
    <w:tblStylePr w:type="band1Horz">
      <w:tblPr/>
      <w:tcPr>
        <w:shd w:color="auto" w:fill="fcdbd6" w:themeFill="accent1" w:themeFillTint="000033" w:val="clear"/>
      </w:tcPr>
    </w:tblStylePr>
  </w:style>
  <w:style w:type="table" w:styleId="GridTable6Colorful-Accent21" w:customStyle="1">
    <w:name w:val="Grid Table 6 Colorful - Accent 21"/>
    <w:basedOn w:val="TableNormal"/>
    <w:uiPriority w:val="51"/>
    <w:rsid w:val="00572222"/>
    <w:pPr>
      <w:spacing w:after="0" w:line="240" w:lineRule="auto"/>
    </w:pPr>
    <w:rPr>
      <w:color w:val="3aa095" w:themeColor="accent2" w:themeShade="0000BF"/>
    </w:rPr>
    <w:tblPr>
      <w:tblStyleRowBandSize w:val="1"/>
      <w:tblStyleColBandSize w:val="1"/>
      <w:tblBorders>
        <w:top w:color="9fdcd5" w:space="0" w:sz="4" w:themeColor="accent2" w:themeTint="000099" w:val="single"/>
        <w:left w:color="9fdcd5" w:space="0" w:sz="4" w:themeColor="accent2" w:themeTint="000099" w:val="single"/>
        <w:bottom w:color="9fdcd5" w:space="0" w:sz="4" w:themeColor="accent2" w:themeTint="000099" w:val="single"/>
        <w:right w:color="9fdcd5" w:space="0" w:sz="4" w:themeColor="accent2" w:themeTint="000099" w:val="single"/>
        <w:insideH w:color="9fdcd5" w:space="0" w:sz="4" w:themeColor="accent2" w:themeTint="000099" w:val="single"/>
        <w:insideV w:color="9fdcd5" w:space="0" w:sz="4" w:themeColor="accent2" w:themeTint="000099" w:val="single"/>
      </w:tblBorders>
    </w:tblPr>
    <w:tblStylePr w:type="firstRow">
      <w:rPr>
        <w:b w:val="1"/>
        <w:bCs w:val="1"/>
      </w:rPr>
      <w:tblPr/>
      <w:tcPr>
        <w:tcBorders>
          <w:bottom w:color="9fdcd5" w:space="0" w:sz="12" w:themeColor="accent2" w:themeTint="000099" w:val="single"/>
        </w:tcBorders>
      </w:tcPr>
    </w:tblStylePr>
    <w:tblStylePr w:type="lastRow">
      <w:rPr>
        <w:b w:val="1"/>
        <w:bCs w:val="1"/>
      </w:rPr>
      <w:tblPr/>
      <w:tcPr>
        <w:tcBorders>
          <w:top w:color="9fdcd5"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dff3f1" w:themeFill="accent2" w:themeFillTint="000033" w:val="clear"/>
      </w:tcPr>
    </w:tblStylePr>
    <w:tblStylePr w:type="band1Horz">
      <w:tblPr/>
      <w:tcPr>
        <w:shd w:color="auto" w:fill="dff3f1" w:themeFill="accent2" w:themeFillTint="000033" w:val="clear"/>
      </w:tcPr>
    </w:tblStylePr>
  </w:style>
  <w:style w:type="table" w:styleId="GridTable6Colorful-Accent31" w:customStyle="1">
    <w:name w:val="Grid Table 6 Colorful - Accent 31"/>
    <w:basedOn w:val="TableNormal"/>
    <w:uiPriority w:val="51"/>
    <w:rsid w:val="00572222"/>
    <w:pPr>
      <w:spacing w:after="0" w:line="240" w:lineRule="auto"/>
    </w:pPr>
    <w:rPr>
      <w:color w:val="b3c021" w:themeColor="accent3" w:themeShade="0000BF"/>
    </w:rPr>
    <w:tblPr>
      <w:tblStyleRowBandSize w:val="1"/>
      <w:tblStyleColBandSize w:val="1"/>
      <w:tblBorders>
        <w:top w:color="e5ec94" w:space="0" w:sz="4" w:themeColor="accent3" w:themeTint="000099" w:val="single"/>
        <w:left w:color="e5ec94" w:space="0" w:sz="4" w:themeColor="accent3" w:themeTint="000099" w:val="single"/>
        <w:bottom w:color="e5ec94" w:space="0" w:sz="4" w:themeColor="accent3" w:themeTint="000099" w:val="single"/>
        <w:right w:color="e5ec94" w:space="0" w:sz="4" w:themeColor="accent3" w:themeTint="000099" w:val="single"/>
        <w:insideH w:color="e5ec94" w:space="0" w:sz="4" w:themeColor="accent3" w:themeTint="000099" w:val="single"/>
        <w:insideV w:color="e5ec94" w:space="0" w:sz="4" w:themeColor="accent3" w:themeTint="000099" w:val="single"/>
      </w:tblBorders>
    </w:tblPr>
    <w:tblStylePr w:type="firstRow">
      <w:rPr>
        <w:b w:val="1"/>
        <w:bCs w:val="1"/>
      </w:rPr>
      <w:tblPr/>
      <w:tcPr>
        <w:tcBorders>
          <w:bottom w:color="e5ec94" w:space="0" w:sz="12" w:themeColor="accent3" w:themeTint="000099" w:val="single"/>
        </w:tcBorders>
      </w:tcPr>
    </w:tblStylePr>
    <w:tblStylePr w:type="lastRow">
      <w:rPr>
        <w:b w:val="1"/>
        <w:bCs w:val="1"/>
      </w:rPr>
      <w:tblPr/>
      <w:tcPr>
        <w:tcBorders>
          <w:top w:color="e5ec94"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6f8db" w:themeFill="accent3" w:themeFillTint="000033" w:val="clear"/>
      </w:tcPr>
    </w:tblStylePr>
    <w:tblStylePr w:type="band1Horz">
      <w:tblPr/>
      <w:tcPr>
        <w:shd w:color="auto" w:fill="f6f8db" w:themeFill="accent3" w:themeFillTint="000033" w:val="clear"/>
      </w:tcPr>
    </w:tblStylePr>
  </w:style>
  <w:style w:type="table" w:styleId="GridTable6Colorful-Accent41" w:customStyle="1">
    <w:name w:val="Grid Table 6 Colorful - Accent 41"/>
    <w:basedOn w:val="TableNormal"/>
    <w:uiPriority w:val="51"/>
    <w:rsid w:val="00572222"/>
    <w:pPr>
      <w:spacing w:after="0" w:line="240" w:lineRule="auto"/>
    </w:pPr>
    <w:rPr>
      <w:color w:val="209db5" w:themeColor="accent4" w:themeShade="0000BF"/>
    </w:rPr>
    <w:tblPr>
      <w:tblStyleRowBandSize w:val="1"/>
      <w:tblStyleColBandSize w:val="1"/>
      <w:tblBorders>
        <w:top w:color="8ddbea" w:space="0" w:sz="4" w:themeColor="accent4" w:themeTint="000099" w:val="single"/>
        <w:left w:color="8ddbea" w:space="0" w:sz="4" w:themeColor="accent4" w:themeTint="000099" w:val="single"/>
        <w:bottom w:color="8ddbea" w:space="0" w:sz="4" w:themeColor="accent4" w:themeTint="000099" w:val="single"/>
        <w:right w:color="8ddbea" w:space="0" w:sz="4" w:themeColor="accent4" w:themeTint="000099" w:val="single"/>
        <w:insideH w:color="8ddbea" w:space="0" w:sz="4" w:themeColor="accent4" w:themeTint="000099" w:val="single"/>
        <w:insideV w:color="8ddbea" w:space="0" w:sz="4" w:themeColor="accent4" w:themeTint="000099" w:val="single"/>
      </w:tblBorders>
    </w:tblPr>
    <w:tblStylePr w:type="firstRow">
      <w:rPr>
        <w:b w:val="1"/>
        <w:bCs w:val="1"/>
      </w:rPr>
      <w:tblPr/>
      <w:tcPr>
        <w:tcBorders>
          <w:bottom w:color="8ddbea" w:space="0" w:sz="12" w:themeColor="accent4" w:themeTint="000099" w:val="single"/>
        </w:tcBorders>
      </w:tcPr>
    </w:tblStylePr>
    <w:tblStylePr w:type="lastRow">
      <w:rPr>
        <w:b w:val="1"/>
        <w:bCs w:val="1"/>
      </w:rPr>
      <w:tblPr/>
      <w:tcPr>
        <w:tcBorders>
          <w:top w:color="8ddbea"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d9f3f8" w:themeFill="accent4" w:themeFillTint="000033" w:val="clear"/>
      </w:tcPr>
    </w:tblStylePr>
    <w:tblStylePr w:type="band1Horz">
      <w:tblPr/>
      <w:tcPr>
        <w:shd w:color="auto" w:fill="d9f3f8" w:themeFill="accent4" w:themeFillTint="000033" w:val="clear"/>
      </w:tcPr>
    </w:tblStylePr>
  </w:style>
  <w:style w:type="table" w:styleId="GridTable6Colorful-Accent51" w:customStyle="1">
    <w:name w:val="Grid Table 6 Colorful - Accent 51"/>
    <w:basedOn w:val="TableNormal"/>
    <w:uiPriority w:val="51"/>
    <w:rsid w:val="00572222"/>
    <w:pPr>
      <w:spacing w:after="0" w:line="240" w:lineRule="auto"/>
    </w:pPr>
    <w:rPr>
      <w:color w:val="7e7465" w:themeColor="accent5" w:themeShade="0000BF"/>
    </w:rPr>
    <w:tblPr>
      <w:tblStyleRowBandSize w:val="1"/>
      <w:tblStyleColBandSize w:val="1"/>
      <w:tblBorders>
        <w:top w:color="c8c3ba" w:space="0" w:sz="4" w:themeColor="accent5" w:themeTint="000099" w:val="single"/>
        <w:left w:color="c8c3ba" w:space="0" w:sz="4" w:themeColor="accent5" w:themeTint="000099" w:val="single"/>
        <w:bottom w:color="c8c3ba" w:space="0" w:sz="4" w:themeColor="accent5" w:themeTint="000099" w:val="single"/>
        <w:right w:color="c8c3ba" w:space="0" w:sz="4" w:themeColor="accent5" w:themeTint="000099" w:val="single"/>
        <w:insideH w:color="c8c3ba" w:space="0" w:sz="4" w:themeColor="accent5" w:themeTint="000099" w:val="single"/>
        <w:insideV w:color="c8c3ba" w:space="0" w:sz="4" w:themeColor="accent5" w:themeTint="000099" w:val="single"/>
      </w:tblBorders>
    </w:tblPr>
    <w:tblStylePr w:type="firstRow">
      <w:rPr>
        <w:b w:val="1"/>
        <w:bCs w:val="1"/>
      </w:rPr>
      <w:tblPr/>
      <w:tcPr>
        <w:tcBorders>
          <w:bottom w:color="c8c3ba" w:space="0" w:sz="12" w:themeColor="accent5" w:themeTint="000099" w:val="single"/>
        </w:tcBorders>
      </w:tcPr>
    </w:tblStylePr>
    <w:tblStylePr w:type="lastRow">
      <w:rPr>
        <w:b w:val="1"/>
        <w:bCs w:val="1"/>
      </w:rPr>
      <w:tblPr/>
      <w:tcPr>
        <w:tcBorders>
          <w:top w:color="c8c3ba"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ecebe8" w:themeFill="accent5" w:themeFillTint="000033" w:val="clear"/>
      </w:tcPr>
    </w:tblStylePr>
    <w:tblStylePr w:type="band1Horz">
      <w:tblPr/>
      <w:tcPr>
        <w:shd w:color="auto" w:fill="ecebe8" w:themeFill="accent5" w:themeFillTint="000033" w:val="clear"/>
      </w:tcPr>
    </w:tblStylePr>
  </w:style>
  <w:style w:type="table" w:styleId="GridTable6Colorful-Accent61" w:customStyle="1">
    <w:name w:val="Grid Table 6 Colorful - Accent 61"/>
    <w:basedOn w:val="TableNormal"/>
    <w:uiPriority w:val="51"/>
    <w:rsid w:val="00572222"/>
    <w:pPr>
      <w:spacing w:after="0" w:line="240" w:lineRule="auto"/>
    </w:pPr>
    <w:rPr>
      <w:color w:val="443833" w:themeColor="accent6" w:themeShade="0000BF"/>
    </w:rPr>
    <w:tblPr>
      <w:tblStyleRowBandSize w:val="1"/>
      <w:tblStyleColBandSize w:val="1"/>
      <w:tblBorders>
        <w:top w:color="a59086" w:space="0" w:sz="4" w:themeColor="accent6" w:themeTint="000099" w:val="single"/>
        <w:left w:color="a59086" w:space="0" w:sz="4" w:themeColor="accent6" w:themeTint="000099" w:val="single"/>
        <w:bottom w:color="a59086" w:space="0" w:sz="4" w:themeColor="accent6" w:themeTint="000099" w:val="single"/>
        <w:right w:color="a59086" w:space="0" w:sz="4" w:themeColor="accent6" w:themeTint="000099" w:val="single"/>
        <w:insideH w:color="a59086" w:space="0" w:sz="4" w:themeColor="accent6" w:themeTint="000099" w:val="single"/>
        <w:insideV w:color="a59086" w:space="0" w:sz="4" w:themeColor="accent6" w:themeTint="000099" w:val="single"/>
      </w:tblBorders>
    </w:tblPr>
    <w:tblStylePr w:type="firstRow">
      <w:rPr>
        <w:b w:val="1"/>
        <w:bCs w:val="1"/>
      </w:rPr>
      <w:tblPr/>
      <w:tcPr>
        <w:tcBorders>
          <w:bottom w:color="a59086" w:space="0" w:sz="12" w:themeColor="accent6" w:themeTint="000099" w:val="single"/>
        </w:tcBorders>
      </w:tcPr>
    </w:tblStylePr>
    <w:tblStylePr w:type="lastRow">
      <w:rPr>
        <w:b w:val="1"/>
        <w:bCs w:val="1"/>
      </w:rPr>
      <w:tblPr/>
      <w:tcPr>
        <w:tcBorders>
          <w:top w:color="a59086"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1dad6" w:themeFill="accent6" w:themeFillTint="000033" w:val="clear"/>
      </w:tcPr>
    </w:tblStylePr>
    <w:tblStylePr w:type="band1Horz">
      <w:tblPr/>
      <w:tcPr>
        <w:shd w:color="auto" w:fill="e1dad6" w:themeFill="accent6" w:themeFillTint="000033" w:val="clear"/>
      </w:tcPr>
    </w:tblStylePr>
  </w:style>
  <w:style w:type="table" w:styleId="GridTable7Colorful1" w:customStyle="1">
    <w:name w:val="Grid Table 7 Colorful1"/>
    <w:basedOn w:val="TableNormal"/>
    <w:uiPriority w:val="52"/>
    <w:rsid w:val="00572222"/>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1" w:customStyle="1">
    <w:name w:val="Grid Table 7 Colorful - Accent 11"/>
    <w:basedOn w:val="TableNormal"/>
    <w:uiPriority w:val="52"/>
    <w:rsid w:val="00572222"/>
    <w:pPr>
      <w:spacing w:after="0" w:line="240" w:lineRule="auto"/>
    </w:pPr>
    <w:rPr>
      <w:color w:val="ca2c0f" w:themeColor="accent1" w:themeShade="0000BF"/>
    </w:rPr>
    <w:tblPr>
      <w:tblStyleRowBandSize w:val="1"/>
      <w:tblStyleColBandSize w:val="1"/>
      <w:tblBorders>
        <w:top w:color="f69684" w:space="0" w:sz="4" w:themeColor="accent1" w:themeTint="000099" w:val="single"/>
        <w:left w:color="f69684" w:space="0" w:sz="4" w:themeColor="accent1" w:themeTint="000099" w:val="single"/>
        <w:bottom w:color="f69684" w:space="0" w:sz="4" w:themeColor="accent1" w:themeTint="000099" w:val="single"/>
        <w:right w:color="f69684" w:space="0" w:sz="4" w:themeColor="accent1" w:themeTint="000099" w:val="single"/>
        <w:insideH w:color="f69684" w:space="0" w:sz="4" w:themeColor="accent1" w:themeTint="000099" w:val="single"/>
        <w:insideV w:color="f69684"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cdbd6" w:themeFill="accent1" w:themeFillTint="000033" w:val="clear"/>
      </w:tcPr>
    </w:tblStylePr>
    <w:tblStylePr w:type="band1Horz">
      <w:tblPr/>
      <w:tcPr>
        <w:shd w:color="auto" w:fill="fcdbd6" w:themeFill="accent1" w:themeFillTint="000033" w:val="clear"/>
      </w:tcPr>
    </w:tblStylePr>
    <w:tblStylePr w:type="neCell">
      <w:tblPr/>
      <w:tcPr>
        <w:tcBorders>
          <w:bottom w:color="f69684" w:space="0" w:sz="4" w:themeColor="accent1" w:themeTint="000099" w:val="single"/>
        </w:tcBorders>
      </w:tcPr>
    </w:tblStylePr>
    <w:tblStylePr w:type="nwCell">
      <w:tblPr/>
      <w:tcPr>
        <w:tcBorders>
          <w:bottom w:color="f69684" w:space="0" w:sz="4" w:themeColor="accent1" w:themeTint="000099" w:val="single"/>
        </w:tcBorders>
      </w:tcPr>
    </w:tblStylePr>
    <w:tblStylePr w:type="seCell">
      <w:tblPr/>
      <w:tcPr>
        <w:tcBorders>
          <w:top w:color="f69684" w:space="0" w:sz="4" w:themeColor="accent1" w:themeTint="000099" w:val="single"/>
        </w:tcBorders>
      </w:tcPr>
    </w:tblStylePr>
    <w:tblStylePr w:type="swCell">
      <w:tblPr/>
      <w:tcPr>
        <w:tcBorders>
          <w:top w:color="f69684" w:space="0" w:sz="4" w:themeColor="accent1" w:themeTint="000099" w:val="single"/>
        </w:tcBorders>
      </w:tcPr>
    </w:tblStylePr>
  </w:style>
  <w:style w:type="table" w:styleId="GridTable7Colorful-Accent21" w:customStyle="1">
    <w:name w:val="Grid Table 7 Colorful - Accent 21"/>
    <w:basedOn w:val="TableNormal"/>
    <w:uiPriority w:val="52"/>
    <w:rsid w:val="00572222"/>
    <w:pPr>
      <w:spacing w:after="0" w:line="240" w:lineRule="auto"/>
    </w:pPr>
    <w:rPr>
      <w:color w:val="3aa095" w:themeColor="accent2" w:themeShade="0000BF"/>
    </w:rPr>
    <w:tblPr>
      <w:tblStyleRowBandSize w:val="1"/>
      <w:tblStyleColBandSize w:val="1"/>
      <w:tblBorders>
        <w:top w:color="9fdcd5" w:space="0" w:sz="4" w:themeColor="accent2" w:themeTint="000099" w:val="single"/>
        <w:left w:color="9fdcd5" w:space="0" w:sz="4" w:themeColor="accent2" w:themeTint="000099" w:val="single"/>
        <w:bottom w:color="9fdcd5" w:space="0" w:sz="4" w:themeColor="accent2" w:themeTint="000099" w:val="single"/>
        <w:right w:color="9fdcd5" w:space="0" w:sz="4" w:themeColor="accent2" w:themeTint="000099" w:val="single"/>
        <w:insideH w:color="9fdcd5" w:space="0" w:sz="4" w:themeColor="accent2" w:themeTint="000099" w:val="single"/>
        <w:insideV w:color="9fdcd5"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ff3f1" w:themeFill="accent2" w:themeFillTint="000033" w:val="clear"/>
      </w:tcPr>
    </w:tblStylePr>
    <w:tblStylePr w:type="band1Horz">
      <w:tblPr/>
      <w:tcPr>
        <w:shd w:color="auto" w:fill="dff3f1" w:themeFill="accent2" w:themeFillTint="000033" w:val="clear"/>
      </w:tcPr>
    </w:tblStylePr>
    <w:tblStylePr w:type="neCell">
      <w:tblPr/>
      <w:tcPr>
        <w:tcBorders>
          <w:bottom w:color="9fdcd5" w:space="0" w:sz="4" w:themeColor="accent2" w:themeTint="000099" w:val="single"/>
        </w:tcBorders>
      </w:tcPr>
    </w:tblStylePr>
    <w:tblStylePr w:type="nwCell">
      <w:tblPr/>
      <w:tcPr>
        <w:tcBorders>
          <w:bottom w:color="9fdcd5" w:space="0" w:sz="4" w:themeColor="accent2" w:themeTint="000099" w:val="single"/>
        </w:tcBorders>
      </w:tcPr>
    </w:tblStylePr>
    <w:tblStylePr w:type="seCell">
      <w:tblPr/>
      <w:tcPr>
        <w:tcBorders>
          <w:top w:color="9fdcd5" w:space="0" w:sz="4" w:themeColor="accent2" w:themeTint="000099" w:val="single"/>
        </w:tcBorders>
      </w:tcPr>
    </w:tblStylePr>
    <w:tblStylePr w:type="swCell">
      <w:tblPr/>
      <w:tcPr>
        <w:tcBorders>
          <w:top w:color="9fdcd5" w:space="0" w:sz="4" w:themeColor="accent2" w:themeTint="000099" w:val="single"/>
        </w:tcBorders>
      </w:tcPr>
    </w:tblStylePr>
  </w:style>
  <w:style w:type="table" w:styleId="GridTable7Colorful-Accent31" w:customStyle="1">
    <w:name w:val="Grid Table 7 Colorful - Accent 31"/>
    <w:basedOn w:val="TableNormal"/>
    <w:uiPriority w:val="52"/>
    <w:rsid w:val="00572222"/>
    <w:pPr>
      <w:spacing w:after="0" w:line="240" w:lineRule="auto"/>
    </w:pPr>
    <w:rPr>
      <w:color w:val="b3c021" w:themeColor="accent3" w:themeShade="0000BF"/>
    </w:rPr>
    <w:tblPr>
      <w:tblStyleRowBandSize w:val="1"/>
      <w:tblStyleColBandSize w:val="1"/>
      <w:tblBorders>
        <w:top w:color="e5ec94" w:space="0" w:sz="4" w:themeColor="accent3" w:themeTint="000099" w:val="single"/>
        <w:left w:color="e5ec94" w:space="0" w:sz="4" w:themeColor="accent3" w:themeTint="000099" w:val="single"/>
        <w:bottom w:color="e5ec94" w:space="0" w:sz="4" w:themeColor="accent3" w:themeTint="000099" w:val="single"/>
        <w:right w:color="e5ec94" w:space="0" w:sz="4" w:themeColor="accent3" w:themeTint="000099" w:val="single"/>
        <w:insideH w:color="e5ec94" w:space="0" w:sz="4" w:themeColor="accent3" w:themeTint="000099" w:val="single"/>
        <w:insideV w:color="e5ec94"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6f8db" w:themeFill="accent3" w:themeFillTint="000033" w:val="clear"/>
      </w:tcPr>
    </w:tblStylePr>
    <w:tblStylePr w:type="band1Horz">
      <w:tblPr/>
      <w:tcPr>
        <w:shd w:color="auto" w:fill="f6f8db" w:themeFill="accent3" w:themeFillTint="000033" w:val="clear"/>
      </w:tcPr>
    </w:tblStylePr>
    <w:tblStylePr w:type="neCell">
      <w:tblPr/>
      <w:tcPr>
        <w:tcBorders>
          <w:bottom w:color="e5ec94" w:space="0" w:sz="4" w:themeColor="accent3" w:themeTint="000099" w:val="single"/>
        </w:tcBorders>
      </w:tcPr>
    </w:tblStylePr>
    <w:tblStylePr w:type="nwCell">
      <w:tblPr/>
      <w:tcPr>
        <w:tcBorders>
          <w:bottom w:color="e5ec94" w:space="0" w:sz="4" w:themeColor="accent3" w:themeTint="000099" w:val="single"/>
        </w:tcBorders>
      </w:tcPr>
    </w:tblStylePr>
    <w:tblStylePr w:type="seCell">
      <w:tblPr/>
      <w:tcPr>
        <w:tcBorders>
          <w:top w:color="e5ec94" w:space="0" w:sz="4" w:themeColor="accent3" w:themeTint="000099" w:val="single"/>
        </w:tcBorders>
      </w:tcPr>
    </w:tblStylePr>
    <w:tblStylePr w:type="swCell">
      <w:tblPr/>
      <w:tcPr>
        <w:tcBorders>
          <w:top w:color="e5ec94" w:space="0" w:sz="4" w:themeColor="accent3" w:themeTint="000099" w:val="single"/>
        </w:tcBorders>
      </w:tcPr>
    </w:tblStylePr>
  </w:style>
  <w:style w:type="table" w:styleId="GridTable7Colorful-Accent41" w:customStyle="1">
    <w:name w:val="Grid Table 7 Colorful - Accent 41"/>
    <w:basedOn w:val="TableNormal"/>
    <w:uiPriority w:val="52"/>
    <w:rsid w:val="00572222"/>
    <w:pPr>
      <w:spacing w:after="0" w:line="240" w:lineRule="auto"/>
    </w:pPr>
    <w:rPr>
      <w:color w:val="209db5" w:themeColor="accent4" w:themeShade="0000BF"/>
    </w:rPr>
    <w:tblPr>
      <w:tblStyleRowBandSize w:val="1"/>
      <w:tblStyleColBandSize w:val="1"/>
      <w:tblBorders>
        <w:top w:color="8ddbea" w:space="0" w:sz="4" w:themeColor="accent4" w:themeTint="000099" w:val="single"/>
        <w:left w:color="8ddbea" w:space="0" w:sz="4" w:themeColor="accent4" w:themeTint="000099" w:val="single"/>
        <w:bottom w:color="8ddbea" w:space="0" w:sz="4" w:themeColor="accent4" w:themeTint="000099" w:val="single"/>
        <w:right w:color="8ddbea" w:space="0" w:sz="4" w:themeColor="accent4" w:themeTint="000099" w:val="single"/>
        <w:insideH w:color="8ddbea" w:space="0" w:sz="4" w:themeColor="accent4" w:themeTint="000099" w:val="single"/>
        <w:insideV w:color="8ddbea"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f3f8" w:themeFill="accent4" w:themeFillTint="000033" w:val="clear"/>
      </w:tcPr>
    </w:tblStylePr>
    <w:tblStylePr w:type="band1Horz">
      <w:tblPr/>
      <w:tcPr>
        <w:shd w:color="auto" w:fill="d9f3f8" w:themeFill="accent4" w:themeFillTint="000033" w:val="clear"/>
      </w:tcPr>
    </w:tblStylePr>
    <w:tblStylePr w:type="neCell">
      <w:tblPr/>
      <w:tcPr>
        <w:tcBorders>
          <w:bottom w:color="8ddbea" w:space="0" w:sz="4" w:themeColor="accent4" w:themeTint="000099" w:val="single"/>
        </w:tcBorders>
      </w:tcPr>
    </w:tblStylePr>
    <w:tblStylePr w:type="nwCell">
      <w:tblPr/>
      <w:tcPr>
        <w:tcBorders>
          <w:bottom w:color="8ddbea" w:space="0" w:sz="4" w:themeColor="accent4" w:themeTint="000099" w:val="single"/>
        </w:tcBorders>
      </w:tcPr>
    </w:tblStylePr>
    <w:tblStylePr w:type="seCell">
      <w:tblPr/>
      <w:tcPr>
        <w:tcBorders>
          <w:top w:color="8ddbea" w:space="0" w:sz="4" w:themeColor="accent4" w:themeTint="000099" w:val="single"/>
        </w:tcBorders>
      </w:tcPr>
    </w:tblStylePr>
    <w:tblStylePr w:type="swCell">
      <w:tblPr/>
      <w:tcPr>
        <w:tcBorders>
          <w:top w:color="8ddbea" w:space="0" w:sz="4" w:themeColor="accent4" w:themeTint="000099" w:val="single"/>
        </w:tcBorders>
      </w:tcPr>
    </w:tblStylePr>
  </w:style>
  <w:style w:type="table" w:styleId="GridTable7Colorful-Accent51" w:customStyle="1">
    <w:name w:val="Grid Table 7 Colorful - Accent 51"/>
    <w:basedOn w:val="TableNormal"/>
    <w:uiPriority w:val="52"/>
    <w:rsid w:val="00572222"/>
    <w:pPr>
      <w:spacing w:after="0" w:line="240" w:lineRule="auto"/>
    </w:pPr>
    <w:rPr>
      <w:color w:val="7e7465" w:themeColor="accent5" w:themeShade="0000BF"/>
    </w:rPr>
    <w:tblPr>
      <w:tblStyleRowBandSize w:val="1"/>
      <w:tblStyleColBandSize w:val="1"/>
      <w:tblBorders>
        <w:top w:color="c8c3ba" w:space="0" w:sz="4" w:themeColor="accent5" w:themeTint="000099" w:val="single"/>
        <w:left w:color="c8c3ba" w:space="0" w:sz="4" w:themeColor="accent5" w:themeTint="000099" w:val="single"/>
        <w:bottom w:color="c8c3ba" w:space="0" w:sz="4" w:themeColor="accent5" w:themeTint="000099" w:val="single"/>
        <w:right w:color="c8c3ba" w:space="0" w:sz="4" w:themeColor="accent5" w:themeTint="000099" w:val="single"/>
        <w:insideH w:color="c8c3ba" w:space="0" w:sz="4" w:themeColor="accent5" w:themeTint="000099" w:val="single"/>
        <w:insideV w:color="c8c3ba"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cebe8" w:themeFill="accent5" w:themeFillTint="000033" w:val="clear"/>
      </w:tcPr>
    </w:tblStylePr>
    <w:tblStylePr w:type="band1Horz">
      <w:tblPr/>
      <w:tcPr>
        <w:shd w:color="auto" w:fill="ecebe8" w:themeFill="accent5" w:themeFillTint="000033" w:val="clear"/>
      </w:tcPr>
    </w:tblStylePr>
    <w:tblStylePr w:type="neCell">
      <w:tblPr/>
      <w:tcPr>
        <w:tcBorders>
          <w:bottom w:color="c8c3ba" w:space="0" w:sz="4" w:themeColor="accent5" w:themeTint="000099" w:val="single"/>
        </w:tcBorders>
      </w:tcPr>
    </w:tblStylePr>
    <w:tblStylePr w:type="nwCell">
      <w:tblPr/>
      <w:tcPr>
        <w:tcBorders>
          <w:bottom w:color="c8c3ba" w:space="0" w:sz="4" w:themeColor="accent5" w:themeTint="000099" w:val="single"/>
        </w:tcBorders>
      </w:tcPr>
    </w:tblStylePr>
    <w:tblStylePr w:type="seCell">
      <w:tblPr/>
      <w:tcPr>
        <w:tcBorders>
          <w:top w:color="c8c3ba" w:space="0" w:sz="4" w:themeColor="accent5" w:themeTint="000099" w:val="single"/>
        </w:tcBorders>
      </w:tcPr>
    </w:tblStylePr>
    <w:tblStylePr w:type="swCell">
      <w:tblPr/>
      <w:tcPr>
        <w:tcBorders>
          <w:top w:color="c8c3ba" w:space="0" w:sz="4" w:themeColor="accent5" w:themeTint="000099" w:val="single"/>
        </w:tcBorders>
      </w:tcPr>
    </w:tblStylePr>
  </w:style>
  <w:style w:type="table" w:styleId="GridTable7Colorful-Accent61" w:customStyle="1">
    <w:name w:val="Grid Table 7 Colorful - Accent 61"/>
    <w:basedOn w:val="TableNormal"/>
    <w:uiPriority w:val="52"/>
    <w:rsid w:val="00572222"/>
    <w:pPr>
      <w:spacing w:after="0" w:line="240" w:lineRule="auto"/>
    </w:pPr>
    <w:rPr>
      <w:color w:val="443833" w:themeColor="accent6" w:themeShade="0000BF"/>
    </w:rPr>
    <w:tblPr>
      <w:tblStyleRowBandSize w:val="1"/>
      <w:tblStyleColBandSize w:val="1"/>
      <w:tblBorders>
        <w:top w:color="a59086" w:space="0" w:sz="4" w:themeColor="accent6" w:themeTint="000099" w:val="single"/>
        <w:left w:color="a59086" w:space="0" w:sz="4" w:themeColor="accent6" w:themeTint="000099" w:val="single"/>
        <w:bottom w:color="a59086" w:space="0" w:sz="4" w:themeColor="accent6" w:themeTint="000099" w:val="single"/>
        <w:right w:color="a59086" w:space="0" w:sz="4" w:themeColor="accent6" w:themeTint="000099" w:val="single"/>
        <w:insideH w:color="a59086" w:space="0" w:sz="4" w:themeColor="accent6" w:themeTint="000099" w:val="single"/>
        <w:insideV w:color="a59086"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1dad6" w:themeFill="accent6" w:themeFillTint="000033" w:val="clear"/>
      </w:tcPr>
    </w:tblStylePr>
    <w:tblStylePr w:type="band1Horz">
      <w:tblPr/>
      <w:tcPr>
        <w:shd w:color="auto" w:fill="e1dad6" w:themeFill="accent6" w:themeFillTint="000033" w:val="clear"/>
      </w:tcPr>
    </w:tblStylePr>
    <w:tblStylePr w:type="neCell">
      <w:tblPr/>
      <w:tcPr>
        <w:tcBorders>
          <w:bottom w:color="a59086" w:space="0" w:sz="4" w:themeColor="accent6" w:themeTint="000099" w:val="single"/>
        </w:tcBorders>
      </w:tcPr>
    </w:tblStylePr>
    <w:tblStylePr w:type="nwCell">
      <w:tblPr/>
      <w:tcPr>
        <w:tcBorders>
          <w:bottom w:color="a59086" w:space="0" w:sz="4" w:themeColor="accent6" w:themeTint="000099" w:val="single"/>
        </w:tcBorders>
      </w:tcPr>
    </w:tblStylePr>
    <w:tblStylePr w:type="seCell">
      <w:tblPr/>
      <w:tcPr>
        <w:tcBorders>
          <w:top w:color="a59086" w:space="0" w:sz="4" w:themeColor="accent6" w:themeTint="000099" w:val="single"/>
        </w:tcBorders>
      </w:tcPr>
    </w:tblStylePr>
    <w:tblStylePr w:type="swCell">
      <w:tblPr/>
      <w:tcPr>
        <w:tcBorders>
          <w:top w:color="a59086" w:space="0" w:sz="4" w:themeColor="accent6" w:themeTint="000099" w:val="single"/>
        </w:tcBorders>
      </w:tcPr>
    </w:tblStylePr>
  </w:style>
  <w:style w:type="character" w:styleId="Heading3Char" w:customStyle="1">
    <w:name w:val="Heading 3 Char"/>
    <w:basedOn w:val="DefaultParagraphFont"/>
    <w:link w:val="Heading3"/>
    <w:uiPriority w:val="9"/>
    <w:semiHidden w:val="1"/>
    <w:rsid w:val="00572222"/>
    <w:rPr>
      <w:rFonts w:asciiTheme="majorHAnsi" w:cstheme="majorBidi" w:eastAsiaTheme="majorEastAsia" w:hAnsiTheme="majorHAnsi"/>
      <w:color w:val="861d0a" w:themeColor="accent1" w:themeShade="00007F"/>
      <w:kern w:val="16"/>
      <w:sz w:val="24"/>
      <w:szCs w:val="24"/>
    </w:rPr>
  </w:style>
  <w:style w:type="character" w:styleId="Heading4Char" w:customStyle="1">
    <w:name w:val="Heading 4 Char"/>
    <w:basedOn w:val="DefaultParagraphFont"/>
    <w:link w:val="Heading4"/>
    <w:uiPriority w:val="9"/>
    <w:semiHidden w:val="1"/>
    <w:rsid w:val="00572222"/>
    <w:rPr>
      <w:rFonts w:asciiTheme="majorHAnsi" w:cstheme="majorBidi" w:eastAsiaTheme="majorEastAsia" w:hAnsiTheme="majorHAnsi"/>
      <w:i w:val="1"/>
      <w:iCs w:val="1"/>
      <w:color w:val="ca2c0f" w:themeColor="accent1" w:themeShade="0000BF"/>
      <w:kern w:val="16"/>
      <w:sz w:val="22"/>
    </w:rPr>
  </w:style>
  <w:style w:type="character" w:styleId="Heading5Char" w:customStyle="1">
    <w:name w:val="Heading 5 Char"/>
    <w:basedOn w:val="DefaultParagraphFont"/>
    <w:link w:val="Heading5"/>
    <w:uiPriority w:val="9"/>
    <w:semiHidden w:val="1"/>
    <w:rsid w:val="00572222"/>
    <w:rPr>
      <w:rFonts w:asciiTheme="majorHAnsi" w:cstheme="majorBidi" w:eastAsiaTheme="majorEastAsia" w:hAnsiTheme="majorHAnsi"/>
      <w:color w:val="ca2c0f" w:themeColor="accent1" w:themeShade="0000BF"/>
      <w:kern w:val="16"/>
      <w:sz w:val="22"/>
    </w:rPr>
  </w:style>
  <w:style w:type="character" w:styleId="Heading6Char" w:customStyle="1">
    <w:name w:val="Heading 6 Char"/>
    <w:basedOn w:val="DefaultParagraphFont"/>
    <w:link w:val="Heading6"/>
    <w:uiPriority w:val="9"/>
    <w:semiHidden w:val="1"/>
    <w:rsid w:val="00572222"/>
    <w:rPr>
      <w:rFonts w:asciiTheme="majorHAnsi" w:cstheme="majorBidi" w:eastAsiaTheme="majorEastAsia" w:hAnsiTheme="majorHAnsi"/>
      <w:color w:val="861d0a" w:themeColor="accent1" w:themeShade="00007F"/>
      <w:kern w:val="16"/>
      <w:sz w:val="22"/>
    </w:rPr>
  </w:style>
  <w:style w:type="character" w:styleId="Heading7Char" w:customStyle="1">
    <w:name w:val="Heading 7 Char"/>
    <w:basedOn w:val="DefaultParagraphFont"/>
    <w:link w:val="Heading7"/>
    <w:uiPriority w:val="9"/>
    <w:semiHidden w:val="1"/>
    <w:rsid w:val="00572222"/>
    <w:rPr>
      <w:rFonts w:asciiTheme="majorHAnsi" w:cstheme="majorBidi" w:eastAsiaTheme="majorEastAsia" w:hAnsiTheme="majorHAnsi"/>
      <w:i w:val="1"/>
      <w:iCs w:val="1"/>
      <w:color w:val="861d0a" w:themeColor="accent1" w:themeShade="00007F"/>
      <w:kern w:val="16"/>
      <w:sz w:val="22"/>
    </w:rPr>
  </w:style>
  <w:style w:type="character" w:styleId="Heading8Char" w:customStyle="1">
    <w:name w:val="Heading 8 Char"/>
    <w:basedOn w:val="DefaultParagraphFont"/>
    <w:link w:val="Heading8"/>
    <w:uiPriority w:val="9"/>
    <w:semiHidden w:val="1"/>
    <w:rsid w:val="00572222"/>
    <w:rPr>
      <w:rFonts w:asciiTheme="majorHAnsi" w:cstheme="majorBidi" w:eastAsiaTheme="majorEastAsia" w:hAnsiTheme="majorHAnsi"/>
      <w:color w:val="272727" w:themeColor="text1" w:themeTint="0000D8"/>
      <w:kern w:val="16"/>
      <w:sz w:val="22"/>
      <w:szCs w:val="21"/>
    </w:rPr>
  </w:style>
  <w:style w:type="character" w:styleId="Heading9Char" w:customStyle="1">
    <w:name w:val="Heading 9 Char"/>
    <w:basedOn w:val="DefaultParagraphFont"/>
    <w:link w:val="Heading9"/>
    <w:uiPriority w:val="9"/>
    <w:semiHidden w:val="1"/>
    <w:rsid w:val="00572222"/>
    <w:rPr>
      <w:rFonts w:asciiTheme="majorHAnsi" w:cstheme="majorBidi" w:eastAsiaTheme="majorEastAsia" w:hAnsiTheme="majorHAnsi"/>
      <w:i w:val="1"/>
      <w:iCs w:val="1"/>
      <w:color w:val="272727" w:themeColor="text1" w:themeTint="0000D8"/>
      <w:kern w:val="16"/>
      <w:sz w:val="22"/>
      <w:szCs w:val="21"/>
    </w:rPr>
  </w:style>
  <w:style w:type="character" w:styleId="HTMLAcronym">
    <w:name w:val="HTML Acronym"/>
    <w:basedOn w:val="DefaultParagraphFont"/>
    <w:uiPriority w:val="99"/>
    <w:semiHidden w:val="1"/>
    <w:unhideWhenUsed w:val="1"/>
    <w:rsid w:val="00572222"/>
    <w:rPr>
      <w:sz w:val="22"/>
    </w:rPr>
  </w:style>
  <w:style w:type="paragraph" w:styleId="HTMLAddress">
    <w:name w:val="HTML Address"/>
    <w:basedOn w:val="Normal"/>
    <w:link w:val="HTMLAddressChar"/>
    <w:uiPriority w:val="99"/>
    <w:semiHidden w:val="1"/>
    <w:unhideWhenUsed w:val="1"/>
    <w:rsid w:val="00572222"/>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572222"/>
    <w:rPr>
      <w:i w:val="1"/>
      <w:iCs w:val="1"/>
      <w:kern w:val="16"/>
      <w:sz w:val="22"/>
    </w:rPr>
  </w:style>
  <w:style w:type="character" w:styleId="HTMLCite">
    <w:name w:val="HTML Cite"/>
    <w:basedOn w:val="DefaultParagraphFont"/>
    <w:uiPriority w:val="99"/>
    <w:semiHidden w:val="1"/>
    <w:unhideWhenUsed w:val="1"/>
    <w:rsid w:val="00572222"/>
    <w:rPr>
      <w:i w:val="1"/>
      <w:iCs w:val="1"/>
      <w:sz w:val="22"/>
    </w:rPr>
  </w:style>
  <w:style w:type="character" w:styleId="HTMLCode">
    <w:name w:val="HTML Code"/>
    <w:basedOn w:val="DefaultParagraphFont"/>
    <w:uiPriority w:val="99"/>
    <w:semiHidden w:val="1"/>
    <w:unhideWhenUsed w:val="1"/>
    <w:rsid w:val="00572222"/>
    <w:rPr>
      <w:rFonts w:ascii="Consolas" w:hAnsi="Consolas"/>
      <w:sz w:val="22"/>
      <w:szCs w:val="20"/>
    </w:rPr>
  </w:style>
  <w:style w:type="character" w:styleId="HTMLDefinition">
    <w:name w:val="HTML Definition"/>
    <w:basedOn w:val="DefaultParagraphFont"/>
    <w:uiPriority w:val="99"/>
    <w:semiHidden w:val="1"/>
    <w:unhideWhenUsed w:val="1"/>
    <w:rsid w:val="00572222"/>
    <w:rPr>
      <w:i w:val="1"/>
      <w:iCs w:val="1"/>
      <w:sz w:val="22"/>
    </w:rPr>
  </w:style>
  <w:style w:type="character" w:styleId="HTMLKeyboard">
    <w:name w:val="HTML Keyboard"/>
    <w:basedOn w:val="DefaultParagraphFont"/>
    <w:uiPriority w:val="99"/>
    <w:semiHidden w:val="1"/>
    <w:unhideWhenUsed w:val="1"/>
    <w:rsid w:val="00572222"/>
    <w:rPr>
      <w:rFonts w:ascii="Consolas" w:hAnsi="Consolas"/>
      <w:sz w:val="22"/>
      <w:szCs w:val="20"/>
    </w:rPr>
  </w:style>
  <w:style w:type="paragraph" w:styleId="HTMLPreformatted">
    <w:name w:val="HTML Preformatted"/>
    <w:basedOn w:val="Normal"/>
    <w:link w:val="HTMLPreformattedChar"/>
    <w:uiPriority w:val="99"/>
    <w:semiHidden w:val="1"/>
    <w:unhideWhenUsed w:val="1"/>
    <w:rsid w:val="00572222"/>
    <w:pPr>
      <w:spacing w:after="0" w:line="240" w:lineRule="auto"/>
    </w:pPr>
    <w:rPr>
      <w:rFonts w:ascii="Consolas" w:hAnsi="Consolas"/>
    </w:rPr>
  </w:style>
  <w:style w:type="character" w:styleId="HTMLPreformattedChar" w:customStyle="1">
    <w:name w:val="HTML Preformatted Char"/>
    <w:basedOn w:val="DefaultParagraphFont"/>
    <w:link w:val="HTMLPreformatted"/>
    <w:uiPriority w:val="99"/>
    <w:semiHidden w:val="1"/>
    <w:rsid w:val="00572222"/>
    <w:rPr>
      <w:rFonts w:ascii="Consolas" w:hAnsi="Consolas"/>
      <w:kern w:val="16"/>
      <w:sz w:val="22"/>
    </w:rPr>
  </w:style>
  <w:style w:type="character" w:styleId="HTMLSample">
    <w:name w:val="HTML Sample"/>
    <w:basedOn w:val="DefaultParagraphFont"/>
    <w:uiPriority w:val="99"/>
    <w:semiHidden w:val="1"/>
    <w:unhideWhenUsed w:val="1"/>
    <w:rsid w:val="00572222"/>
    <w:rPr>
      <w:rFonts w:ascii="Consolas" w:hAnsi="Consolas"/>
      <w:sz w:val="24"/>
      <w:szCs w:val="24"/>
    </w:rPr>
  </w:style>
  <w:style w:type="character" w:styleId="HTMLTypewriter">
    <w:name w:val="HTML Typewriter"/>
    <w:basedOn w:val="DefaultParagraphFont"/>
    <w:uiPriority w:val="99"/>
    <w:semiHidden w:val="1"/>
    <w:unhideWhenUsed w:val="1"/>
    <w:rsid w:val="00572222"/>
    <w:rPr>
      <w:rFonts w:ascii="Consolas" w:hAnsi="Consolas"/>
      <w:sz w:val="22"/>
      <w:szCs w:val="20"/>
    </w:rPr>
  </w:style>
  <w:style w:type="character" w:styleId="HTMLVariable">
    <w:name w:val="HTML Variable"/>
    <w:basedOn w:val="DefaultParagraphFont"/>
    <w:uiPriority w:val="99"/>
    <w:semiHidden w:val="1"/>
    <w:unhideWhenUsed w:val="1"/>
    <w:rsid w:val="00572222"/>
    <w:rPr>
      <w:i w:val="1"/>
      <w:iCs w:val="1"/>
      <w:sz w:val="22"/>
    </w:rPr>
  </w:style>
  <w:style w:type="character" w:styleId="Hyperlink">
    <w:name w:val="Hyperlink"/>
    <w:basedOn w:val="DefaultParagraphFont"/>
    <w:uiPriority w:val="99"/>
    <w:unhideWhenUsed w:val="1"/>
    <w:rsid w:val="000F51EC"/>
    <w:rPr>
      <w:color w:val="16697a" w:themeColor="accent4" w:themeShade="000080"/>
      <w:sz w:val="22"/>
      <w:u w:val="single"/>
    </w:rPr>
  </w:style>
  <w:style w:type="paragraph" w:styleId="Index1">
    <w:name w:val="index 1"/>
    <w:basedOn w:val="Normal"/>
    <w:next w:val="Normal"/>
    <w:autoRedefine w:val="1"/>
    <w:uiPriority w:val="99"/>
    <w:semiHidden w:val="1"/>
    <w:unhideWhenUsed w:val="1"/>
    <w:rsid w:val="00572222"/>
    <w:pPr>
      <w:spacing w:after="0" w:line="240" w:lineRule="auto"/>
      <w:ind w:left="200" w:hanging="200"/>
    </w:pPr>
  </w:style>
  <w:style w:type="paragraph" w:styleId="Index2">
    <w:name w:val="index 2"/>
    <w:basedOn w:val="Normal"/>
    <w:next w:val="Normal"/>
    <w:autoRedefine w:val="1"/>
    <w:uiPriority w:val="99"/>
    <w:semiHidden w:val="1"/>
    <w:unhideWhenUsed w:val="1"/>
    <w:rsid w:val="00572222"/>
    <w:pPr>
      <w:spacing w:after="0" w:line="240" w:lineRule="auto"/>
      <w:ind w:left="400" w:hanging="200"/>
    </w:pPr>
  </w:style>
  <w:style w:type="paragraph" w:styleId="Index3">
    <w:name w:val="index 3"/>
    <w:basedOn w:val="Normal"/>
    <w:next w:val="Normal"/>
    <w:autoRedefine w:val="1"/>
    <w:uiPriority w:val="99"/>
    <w:semiHidden w:val="1"/>
    <w:unhideWhenUsed w:val="1"/>
    <w:rsid w:val="00572222"/>
    <w:pPr>
      <w:spacing w:after="0" w:line="240" w:lineRule="auto"/>
      <w:ind w:left="600" w:hanging="200"/>
    </w:pPr>
  </w:style>
  <w:style w:type="paragraph" w:styleId="Index4">
    <w:name w:val="index 4"/>
    <w:basedOn w:val="Normal"/>
    <w:next w:val="Normal"/>
    <w:autoRedefine w:val="1"/>
    <w:uiPriority w:val="99"/>
    <w:semiHidden w:val="1"/>
    <w:unhideWhenUsed w:val="1"/>
    <w:rsid w:val="00572222"/>
    <w:pPr>
      <w:spacing w:after="0" w:line="240" w:lineRule="auto"/>
      <w:ind w:left="800" w:hanging="200"/>
    </w:pPr>
  </w:style>
  <w:style w:type="paragraph" w:styleId="Index5">
    <w:name w:val="index 5"/>
    <w:basedOn w:val="Normal"/>
    <w:next w:val="Normal"/>
    <w:autoRedefine w:val="1"/>
    <w:uiPriority w:val="99"/>
    <w:semiHidden w:val="1"/>
    <w:unhideWhenUsed w:val="1"/>
    <w:rsid w:val="00572222"/>
    <w:pPr>
      <w:spacing w:after="0" w:line="240" w:lineRule="auto"/>
      <w:ind w:left="1000" w:hanging="200"/>
    </w:pPr>
  </w:style>
  <w:style w:type="paragraph" w:styleId="Index6">
    <w:name w:val="index 6"/>
    <w:basedOn w:val="Normal"/>
    <w:next w:val="Normal"/>
    <w:autoRedefine w:val="1"/>
    <w:uiPriority w:val="99"/>
    <w:semiHidden w:val="1"/>
    <w:unhideWhenUsed w:val="1"/>
    <w:rsid w:val="00572222"/>
    <w:pPr>
      <w:spacing w:after="0" w:line="240" w:lineRule="auto"/>
      <w:ind w:left="1200" w:hanging="200"/>
    </w:pPr>
  </w:style>
  <w:style w:type="paragraph" w:styleId="Index7">
    <w:name w:val="index 7"/>
    <w:basedOn w:val="Normal"/>
    <w:next w:val="Normal"/>
    <w:autoRedefine w:val="1"/>
    <w:uiPriority w:val="99"/>
    <w:semiHidden w:val="1"/>
    <w:unhideWhenUsed w:val="1"/>
    <w:rsid w:val="00572222"/>
    <w:pPr>
      <w:spacing w:after="0" w:line="240" w:lineRule="auto"/>
      <w:ind w:left="1400" w:hanging="200"/>
    </w:pPr>
  </w:style>
  <w:style w:type="paragraph" w:styleId="Index8">
    <w:name w:val="index 8"/>
    <w:basedOn w:val="Normal"/>
    <w:next w:val="Normal"/>
    <w:autoRedefine w:val="1"/>
    <w:uiPriority w:val="99"/>
    <w:semiHidden w:val="1"/>
    <w:unhideWhenUsed w:val="1"/>
    <w:rsid w:val="00572222"/>
    <w:pPr>
      <w:spacing w:after="0" w:line="240" w:lineRule="auto"/>
      <w:ind w:left="1600" w:hanging="200"/>
    </w:pPr>
  </w:style>
  <w:style w:type="paragraph" w:styleId="Index9">
    <w:name w:val="index 9"/>
    <w:basedOn w:val="Normal"/>
    <w:next w:val="Normal"/>
    <w:autoRedefine w:val="1"/>
    <w:uiPriority w:val="99"/>
    <w:semiHidden w:val="1"/>
    <w:unhideWhenUsed w:val="1"/>
    <w:rsid w:val="00572222"/>
    <w:pPr>
      <w:spacing w:after="0" w:line="240" w:lineRule="auto"/>
      <w:ind w:left="1800" w:hanging="200"/>
    </w:pPr>
  </w:style>
  <w:style w:type="paragraph" w:styleId="IndexHeading">
    <w:name w:val="index heading"/>
    <w:basedOn w:val="Normal"/>
    <w:next w:val="Index1"/>
    <w:uiPriority w:val="99"/>
    <w:semiHidden w:val="1"/>
    <w:unhideWhenUsed w:val="1"/>
    <w:rsid w:val="00572222"/>
    <w:rPr>
      <w:rFonts w:asciiTheme="majorHAnsi" w:cstheme="majorBidi" w:eastAsiaTheme="majorEastAsia" w:hAnsiTheme="majorHAnsi"/>
      <w:b w:val="1"/>
      <w:bCs w:val="1"/>
    </w:rPr>
  </w:style>
  <w:style w:type="character" w:styleId="IntenseEmphasis">
    <w:name w:val="Intense Emphasis"/>
    <w:basedOn w:val="DefaultParagraphFont"/>
    <w:uiPriority w:val="21"/>
    <w:semiHidden w:val="1"/>
    <w:qFormat w:val="1"/>
    <w:rsid w:val="000F51EC"/>
    <w:rPr>
      <w:i w:val="1"/>
      <w:iCs w:val="1"/>
      <w:color w:val="ca2c0f" w:themeColor="accent1" w:themeShade="0000BF"/>
      <w:sz w:val="22"/>
    </w:rPr>
  </w:style>
  <w:style w:type="paragraph" w:styleId="IntenseQuote">
    <w:name w:val="Intense Quote"/>
    <w:basedOn w:val="Normal"/>
    <w:next w:val="Normal"/>
    <w:link w:val="IntenseQuoteChar"/>
    <w:uiPriority w:val="30"/>
    <w:semiHidden w:val="1"/>
    <w:qFormat w:val="1"/>
    <w:rsid w:val="000F51EC"/>
    <w:pPr>
      <w:pBdr>
        <w:top w:color="f05133" w:space="10" w:sz="4" w:themeColor="accent1" w:val="single"/>
        <w:bottom w:color="f05133" w:space="10" w:sz="4" w:themeColor="accent1" w:val="single"/>
      </w:pBdr>
      <w:spacing w:after="360" w:before="360"/>
      <w:ind w:left="864" w:right="864"/>
      <w:jc w:val="center"/>
    </w:pPr>
    <w:rPr>
      <w:i w:val="1"/>
      <w:iCs w:val="1"/>
      <w:color w:val="ca2c0f" w:themeColor="accent1" w:themeShade="0000BF"/>
    </w:rPr>
  </w:style>
  <w:style w:type="character" w:styleId="IntenseQuoteChar" w:customStyle="1">
    <w:name w:val="Intense Quote Char"/>
    <w:basedOn w:val="DefaultParagraphFont"/>
    <w:link w:val="IntenseQuote"/>
    <w:uiPriority w:val="30"/>
    <w:semiHidden w:val="1"/>
    <w:rsid w:val="000F51EC"/>
    <w:rPr>
      <w:i w:val="1"/>
      <w:iCs w:val="1"/>
      <w:color w:val="ca2c0f" w:themeColor="accent1" w:themeShade="0000BF"/>
    </w:rPr>
  </w:style>
  <w:style w:type="character" w:styleId="IntenseReference">
    <w:name w:val="Intense Reference"/>
    <w:basedOn w:val="DefaultParagraphFont"/>
    <w:uiPriority w:val="32"/>
    <w:semiHidden w:val="1"/>
    <w:qFormat w:val="1"/>
    <w:rsid w:val="000F51EC"/>
    <w:rPr>
      <w:b w:val="1"/>
      <w:bCs w:val="1"/>
      <w:caps w:val="0"/>
      <w:smallCaps w:val="1"/>
      <w:color w:val="ca2c0f" w:themeColor="accent1" w:themeShade="0000BF"/>
      <w:spacing w:val="5"/>
      <w:sz w:val="22"/>
    </w:rPr>
  </w:style>
  <w:style w:type="table" w:styleId="LightGrid">
    <w:name w:val="Light Grid"/>
    <w:basedOn w:val="TableNormal"/>
    <w:uiPriority w:val="62"/>
    <w:semiHidden w:val="1"/>
    <w:unhideWhenUsed w:val="1"/>
    <w:rsid w:val="0057222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semiHidden w:val="1"/>
    <w:unhideWhenUsed w:val="1"/>
    <w:rsid w:val="00572222"/>
    <w:pPr>
      <w:spacing w:after="0" w:line="240" w:lineRule="auto"/>
    </w:pPr>
    <w:tblPr>
      <w:tblStyleRowBandSize w:val="1"/>
      <w:tblStyleColBandSize w:val="1"/>
      <w:tblBorders>
        <w:top w:color="f05133" w:space="0" w:sz="8" w:themeColor="accent1" w:val="single"/>
        <w:left w:color="f05133" w:space="0" w:sz="8" w:themeColor="accent1" w:val="single"/>
        <w:bottom w:color="f05133" w:space="0" w:sz="8" w:themeColor="accent1" w:val="single"/>
        <w:right w:color="f05133" w:space="0" w:sz="8" w:themeColor="accent1" w:val="single"/>
        <w:insideH w:color="f05133" w:space="0" w:sz="8" w:themeColor="accent1" w:val="single"/>
        <w:insideV w:color="f05133"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05133" w:space="0" w:sz="8" w:themeColor="accent1" w:val="single"/>
          <w:left w:color="f05133" w:space="0" w:sz="8" w:themeColor="accent1" w:val="single"/>
          <w:bottom w:color="f05133" w:space="0" w:sz="18" w:themeColor="accent1" w:val="single"/>
          <w:right w:color="f05133" w:space="0" w:sz="8" w:themeColor="accent1" w:val="single"/>
          <w:insideH w:space="0" w:sz="0" w:val="nil"/>
          <w:insideV w:color="f05133"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05133" w:space="0" w:sz="6" w:themeColor="accent1" w:val="double"/>
          <w:left w:color="f05133" w:space="0" w:sz="8" w:themeColor="accent1" w:val="single"/>
          <w:bottom w:color="f05133" w:space="0" w:sz="8" w:themeColor="accent1" w:val="single"/>
          <w:right w:color="f05133" w:space="0" w:sz="8" w:themeColor="accent1" w:val="single"/>
          <w:insideH w:space="0" w:sz="0" w:val="nil"/>
          <w:insideV w:color="f05133"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05133" w:space="0" w:sz="8" w:themeColor="accent1" w:val="single"/>
          <w:left w:color="f05133" w:space="0" w:sz="8" w:themeColor="accent1" w:val="single"/>
          <w:bottom w:color="f05133" w:space="0" w:sz="8" w:themeColor="accent1" w:val="single"/>
          <w:right w:color="f05133" w:space="0" w:sz="8" w:themeColor="accent1" w:val="single"/>
        </w:tcBorders>
      </w:tcPr>
    </w:tblStylePr>
    <w:tblStylePr w:type="band1Vert">
      <w:tblPr/>
      <w:tcPr>
        <w:tcBorders>
          <w:top w:color="f05133" w:space="0" w:sz="8" w:themeColor="accent1" w:val="single"/>
          <w:left w:color="f05133" w:space="0" w:sz="8" w:themeColor="accent1" w:val="single"/>
          <w:bottom w:color="f05133" w:space="0" w:sz="8" w:themeColor="accent1" w:val="single"/>
          <w:right w:color="f05133" w:space="0" w:sz="8" w:themeColor="accent1" w:val="single"/>
        </w:tcBorders>
        <w:shd w:color="auto" w:fill="fbd3cc" w:themeFill="accent1" w:themeFillTint="00003F" w:val="clear"/>
      </w:tcPr>
    </w:tblStylePr>
    <w:tblStylePr w:type="band1Horz">
      <w:tblPr/>
      <w:tcPr>
        <w:tcBorders>
          <w:top w:color="f05133" w:space="0" w:sz="8" w:themeColor="accent1" w:val="single"/>
          <w:left w:color="f05133" w:space="0" w:sz="8" w:themeColor="accent1" w:val="single"/>
          <w:bottom w:color="f05133" w:space="0" w:sz="8" w:themeColor="accent1" w:val="single"/>
          <w:right w:color="f05133" w:space="0" w:sz="8" w:themeColor="accent1" w:val="single"/>
          <w:insideV w:color="f05133" w:space="0" w:sz="8" w:themeColor="accent1" w:val="single"/>
        </w:tcBorders>
        <w:shd w:color="auto" w:fill="fbd3cc" w:themeFill="accent1" w:themeFillTint="00003F" w:val="clear"/>
      </w:tcPr>
    </w:tblStylePr>
    <w:tblStylePr w:type="band2Horz">
      <w:tblPr/>
      <w:tcPr>
        <w:tcBorders>
          <w:top w:color="f05133" w:space="0" w:sz="8" w:themeColor="accent1" w:val="single"/>
          <w:left w:color="f05133" w:space="0" w:sz="8" w:themeColor="accent1" w:val="single"/>
          <w:bottom w:color="f05133" w:space="0" w:sz="8" w:themeColor="accent1" w:val="single"/>
          <w:right w:color="f05133" w:space="0" w:sz="8" w:themeColor="accent1" w:val="single"/>
          <w:insideV w:color="f05133" w:space="0" w:sz="8" w:themeColor="accent1" w:val="single"/>
        </w:tcBorders>
      </w:tcPr>
    </w:tblStylePr>
  </w:style>
  <w:style w:type="table" w:styleId="LightGrid-Accent2">
    <w:name w:val="Light Grid Accent 2"/>
    <w:basedOn w:val="TableNormal"/>
    <w:uiPriority w:val="62"/>
    <w:semiHidden w:val="1"/>
    <w:unhideWhenUsed w:val="1"/>
    <w:rsid w:val="00572222"/>
    <w:pPr>
      <w:spacing w:after="0" w:line="240" w:lineRule="auto"/>
    </w:pPr>
    <w:tblPr>
      <w:tblStyleRowBandSize w:val="1"/>
      <w:tblStyleColBandSize w:val="1"/>
      <w:tblBorders>
        <w:top w:color="60c5ba" w:space="0" w:sz="8" w:themeColor="accent2" w:val="single"/>
        <w:left w:color="60c5ba" w:space="0" w:sz="8" w:themeColor="accent2" w:val="single"/>
        <w:bottom w:color="60c5ba" w:space="0" w:sz="8" w:themeColor="accent2" w:val="single"/>
        <w:right w:color="60c5ba" w:space="0" w:sz="8" w:themeColor="accent2" w:val="single"/>
        <w:insideH w:color="60c5ba" w:space="0" w:sz="8" w:themeColor="accent2" w:val="single"/>
        <w:insideV w:color="60c5ba"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60c5ba" w:space="0" w:sz="8" w:themeColor="accent2" w:val="single"/>
          <w:left w:color="60c5ba" w:space="0" w:sz="8" w:themeColor="accent2" w:val="single"/>
          <w:bottom w:color="60c5ba" w:space="0" w:sz="18" w:themeColor="accent2" w:val="single"/>
          <w:right w:color="60c5ba" w:space="0" w:sz="8" w:themeColor="accent2" w:val="single"/>
          <w:insideH w:space="0" w:sz="0" w:val="nil"/>
          <w:insideV w:color="60c5ba"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60c5ba" w:space="0" w:sz="6" w:themeColor="accent2" w:val="double"/>
          <w:left w:color="60c5ba" w:space="0" w:sz="8" w:themeColor="accent2" w:val="single"/>
          <w:bottom w:color="60c5ba" w:space="0" w:sz="8" w:themeColor="accent2" w:val="single"/>
          <w:right w:color="60c5ba" w:space="0" w:sz="8" w:themeColor="accent2" w:val="single"/>
          <w:insideH w:space="0" w:sz="0" w:val="nil"/>
          <w:insideV w:color="60c5ba"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60c5ba" w:space="0" w:sz="8" w:themeColor="accent2" w:val="single"/>
          <w:left w:color="60c5ba" w:space="0" w:sz="8" w:themeColor="accent2" w:val="single"/>
          <w:bottom w:color="60c5ba" w:space="0" w:sz="8" w:themeColor="accent2" w:val="single"/>
          <w:right w:color="60c5ba" w:space="0" w:sz="8" w:themeColor="accent2" w:val="single"/>
        </w:tcBorders>
      </w:tcPr>
    </w:tblStylePr>
    <w:tblStylePr w:type="band1Vert">
      <w:tblPr/>
      <w:tcPr>
        <w:tcBorders>
          <w:top w:color="60c5ba" w:space="0" w:sz="8" w:themeColor="accent2" w:val="single"/>
          <w:left w:color="60c5ba" w:space="0" w:sz="8" w:themeColor="accent2" w:val="single"/>
          <w:bottom w:color="60c5ba" w:space="0" w:sz="8" w:themeColor="accent2" w:val="single"/>
          <w:right w:color="60c5ba" w:space="0" w:sz="8" w:themeColor="accent2" w:val="single"/>
        </w:tcBorders>
        <w:shd w:color="auto" w:fill="d7f0ed" w:themeFill="accent2" w:themeFillTint="00003F" w:val="clear"/>
      </w:tcPr>
    </w:tblStylePr>
    <w:tblStylePr w:type="band1Horz">
      <w:tblPr/>
      <w:tcPr>
        <w:tcBorders>
          <w:top w:color="60c5ba" w:space="0" w:sz="8" w:themeColor="accent2" w:val="single"/>
          <w:left w:color="60c5ba" w:space="0" w:sz="8" w:themeColor="accent2" w:val="single"/>
          <w:bottom w:color="60c5ba" w:space="0" w:sz="8" w:themeColor="accent2" w:val="single"/>
          <w:right w:color="60c5ba" w:space="0" w:sz="8" w:themeColor="accent2" w:val="single"/>
          <w:insideV w:color="60c5ba" w:space="0" w:sz="8" w:themeColor="accent2" w:val="single"/>
        </w:tcBorders>
        <w:shd w:color="auto" w:fill="d7f0ed" w:themeFill="accent2" w:themeFillTint="00003F" w:val="clear"/>
      </w:tcPr>
    </w:tblStylePr>
    <w:tblStylePr w:type="band2Horz">
      <w:tblPr/>
      <w:tcPr>
        <w:tcBorders>
          <w:top w:color="60c5ba" w:space="0" w:sz="8" w:themeColor="accent2" w:val="single"/>
          <w:left w:color="60c5ba" w:space="0" w:sz="8" w:themeColor="accent2" w:val="single"/>
          <w:bottom w:color="60c5ba" w:space="0" w:sz="8" w:themeColor="accent2" w:val="single"/>
          <w:right w:color="60c5ba" w:space="0" w:sz="8" w:themeColor="accent2" w:val="single"/>
          <w:insideV w:color="60c5ba" w:space="0" w:sz="8" w:themeColor="accent2" w:val="single"/>
        </w:tcBorders>
      </w:tcPr>
    </w:tblStylePr>
  </w:style>
  <w:style w:type="table" w:styleId="LightGrid-Accent3">
    <w:name w:val="Light Grid Accent 3"/>
    <w:basedOn w:val="TableNormal"/>
    <w:uiPriority w:val="62"/>
    <w:semiHidden w:val="1"/>
    <w:unhideWhenUsed w:val="1"/>
    <w:rsid w:val="00572222"/>
    <w:pPr>
      <w:spacing w:after="0" w:line="240" w:lineRule="auto"/>
    </w:pPr>
    <w:tblPr>
      <w:tblStyleRowBandSize w:val="1"/>
      <w:tblStyleColBandSize w:val="1"/>
      <w:tblBorders>
        <w:top w:color="d5e04e" w:space="0" w:sz="8" w:themeColor="accent3" w:val="single"/>
        <w:left w:color="d5e04e" w:space="0" w:sz="8" w:themeColor="accent3" w:val="single"/>
        <w:bottom w:color="d5e04e" w:space="0" w:sz="8" w:themeColor="accent3" w:val="single"/>
        <w:right w:color="d5e04e" w:space="0" w:sz="8" w:themeColor="accent3" w:val="single"/>
        <w:insideH w:color="d5e04e" w:space="0" w:sz="8" w:themeColor="accent3" w:val="single"/>
        <w:insideV w:color="d5e04e"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d5e04e" w:space="0" w:sz="8" w:themeColor="accent3" w:val="single"/>
          <w:left w:color="d5e04e" w:space="0" w:sz="8" w:themeColor="accent3" w:val="single"/>
          <w:bottom w:color="d5e04e" w:space="0" w:sz="18" w:themeColor="accent3" w:val="single"/>
          <w:right w:color="d5e04e" w:space="0" w:sz="8" w:themeColor="accent3" w:val="single"/>
          <w:insideH w:space="0" w:sz="0" w:val="nil"/>
          <w:insideV w:color="d5e04e"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d5e04e" w:space="0" w:sz="6" w:themeColor="accent3" w:val="double"/>
          <w:left w:color="d5e04e" w:space="0" w:sz="8" w:themeColor="accent3" w:val="single"/>
          <w:bottom w:color="d5e04e" w:space="0" w:sz="8" w:themeColor="accent3" w:val="single"/>
          <w:right w:color="d5e04e" w:space="0" w:sz="8" w:themeColor="accent3" w:val="single"/>
          <w:insideH w:space="0" w:sz="0" w:val="nil"/>
          <w:insideV w:color="d5e04e"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d5e04e" w:space="0" w:sz="8" w:themeColor="accent3" w:val="single"/>
          <w:left w:color="d5e04e" w:space="0" w:sz="8" w:themeColor="accent3" w:val="single"/>
          <w:bottom w:color="d5e04e" w:space="0" w:sz="8" w:themeColor="accent3" w:val="single"/>
          <w:right w:color="d5e04e" w:space="0" w:sz="8" w:themeColor="accent3" w:val="single"/>
        </w:tcBorders>
      </w:tcPr>
    </w:tblStylePr>
    <w:tblStylePr w:type="band1Vert">
      <w:tblPr/>
      <w:tcPr>
        <w:tcBorders>
          <w:top w:color="d5e04e" w:space="0" w:sz="8" w:themeColor="accent3" w:val="single"/>
          <w:left w:color="d5e04e" w:space="0" w:sz="8" w:themeColor="accent3" w:val="single"/>
          <w:bottom w:color="d5e04e" w:space="0" w:sz="8" w:themeColor="accent3" w:val="single"/>
          <w:right w:color="d5e04e" w:space="0" w:sz="8" w:themeColor="accent3" w:val="single"/>
        </w:tcBorders>
        <w:shd w:color="auto" w:fill="f4f7d3" w:themeFill="accent3" w:themeFillTint="00003F" w:val="clear"/>
      </w:tcPr>
    </w:tblStylePr>
    <w:tblStylePr w:type="band1Horz">
      <w:tblPr/>
      <w:tcPr>
        <w:tcBorders>
          <w:top w:color="d5e04e" w:space="0" w:sz="8" w:themeColor="accent3" w:val="single"/>
          <w:left w:color="d5e04e" w:space="0" w:sz="8" w:themeColor="accent3" w:val="single"/>
          <w:bottom w:color="d5e04e" w:space="0" w:sz="8" w:themeColor="accent3" w:val="single"/>
          <w:right w:color="d5e04e" w:space="0" w:sz="8" w:themeColor="accent3" w:val="single"/>
          <w:insideV w:color="d5e04e" w:space="0" w:sz="8" w:themeColor="accent3" w:val="single"/>
        </w:tcBorders>
        <w:shd w:color="auto" w:fill="f4f7d3" w:themeFill="accent3" w:themeFillTint="00003F" w:val="clear"/>
      </w:tcPr>
    </w:tblStylePr>
    <w:tblStylePr w:type="band2Horz">
      <w:tblPr/>
      <w:tcPr>
        <w:tcBorders>
          <w:top w:color="d5e04e" w:space="0" w:sz="8" w:themeColor="accent3" w:val="single"/>
          <w:left w:color="d5e04e" w:space="0" w:sz="8" w:themeColor="accent3" w:val="single"/>
          <w:bottom w:color="d5e04e" w:space="0" w:sz="8" w:themeColor="accent3" w:val="single"/>
          <w:right w:color="d5e04e" w:space="0" w:sz="8" w:themeColor="accent3" w:val="single"/>
          <w:insideV w:color="d5e04e" w:space="0" w:sz="8" w:themeColor="accent3" w:val="single"/>
        </w:tcBorders>
      </w:tcPr>
    </w:tblStylePr>
  </w:style>
  <w:style w:type="table" w:styleId="LightGrid-Accent4">
    <w:name w:val="Light Grid Accent 4"/>
    <w:basedOn w:val="TableNormal"/>
    <w:uiPriority w:val="62"/>
    <w:semiHidden w:val="1"/>
    <w:unhideWhenUsed w:val="1"/>
    <w:rsid w:val="00572222"/>
    <w:pPr>
      <w:spacing w:after="0" w:line="240" w:lineRule="auto"/>
    </w:pPr>
    <w:tblPr>
      <w:tblStyleRowBandSize w:val="1"/>
      <w:tblStyleColBandSize w:val="1"/>
      <w:tblBorders>
        <w:top w:color="42c4dd" w:space="0" w:sz="8" w:themeColor="accent4" w:val="single"/>
        <w:left w:color="42c4dd" w:space="0" w:sz="8" w:themeColor="accent4" w:val="single"/>
        <w:bottom w:color="42c4dd" w:space="0" w:sz="8" w:themeColor="accent4" w:val="single"/>
        <w:right w:color="42c4dd" w:space="0" w:sz="8" w:themeColor="accent4" w:val="single"/>
        <w:insideH w:color="42c4dd" w:space="0" w:sz="8" w:themeColor="accent4" w:val="single"/>
        <w:insideV w:color="42c4dd"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2c4dd" w:space="0" w:sz="8" w:themeColor="accent4" w:val="single"/>
          <w:left w:color="42c4dd" w:space="0" w:sz="8" w:themeColor="accent4" w:val="single"/>
          <w:bottom w:color="42c4dd" w:space="0" w:sz="18" w:themeColor="accent4" w:val="single"/>
          <w:right w:color="42c4dd" w:space="0" w:sz="8" w:themeColor="accent4" w:val="single"/>
          <w:insideH w:space="0" w:sz="0" w:val="nil"/>
          <w:insideV w:color="42c4dd"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2c4dd" w:space="0" w:sz="6" w:themeColor="accent4" w:val="double"/>
          <w:left w:color="42c4dd" w:space="0" w:sz="8" w:themeColor="accent4" w:val="single"/>
          <w:bottom w:color="42c4dd" w:space="0" w:sz="8" w:themeColor="accent4" w:val="single"/>
          <w:right w:color="42c4dd" w:space="0" w:sz="8" w:themeColor="accent4" w:val="single"/>
          <w:insideH w:space="0" w:sz="0" w:val="nil"/>
          <w:insideV w:color="42c4dd"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2c4dd" w:space="0" w:sz="8" w:themeColor="accent4" w:val="single"/>
          <w:left w:color="42c4dd" w:space="0" w:sz="8" w:themeColor="accent4" w:val="single"/>
          <w:bottom w:color="42c4dd" w:space="0" w:sz="8" w:themeColor="accent4" w:val="single"/>
          <w:right w:color="42c4dd" w:space="0" w:sz="8" w:themeColor="accent4" w:val="single"/>
        </w:tcBorders>
      </w:tcPr>
    </w:tblStylePr>
    <w:tblStylePr w:type="band1Vert">
      <w:tblPr/>
      <w:tcPr>
        <w:tcBorders>
          <w:top w:color="42c4dd" w:space="0" w:sz="8" w:themeColor="accent4" w:val="single"/>
          <w:left w:color="42c4dd" w:space="0" w:sz="8" w:themeColor="accent4" w:val="single"/>
          <w:bottom w:color="42c4dd" w:space="0" w:sz="8" w:themeColor="accent4" w:val="single"/>
          <w:right w:color="42c4dd" w:space="0" w:sz="8" w:themeColor="accent4" w:val="single"/>
        </w:tcBorders>
        <w:shd w:color="auto" w:fill="d0f0f6" w:themeFill="accent4" w:themeFillTint="00003F" w:val="clear"/>
      </w:tcPr>
    </w:tblStylePr>
    <w:tblStylePr w:type="band1Horz">
      <w:tblPr/>
      <w:tcPr>
        <w:tcBorders>
          <w:top w:color="42c4dd" w:space="0" w:sz="8" w:themeColor="accent4" w:val="single"/>
          <w:left w:color="42c4dd" w:space="0" w:sz="8" w:themeColor="accent4" w:val="single"/>
          <w:bottom w:color="42c4dd" w:space="0" w:sz="8" w:themeColor="accent4" w:val="single"/>
          <w:right w:color="42c4dd" w:space="0" w:sz="8" w:themeColor="accent4" w:val="single"/>
          <w:insideV w:color="42c4dd" w:space="0" w:sz="8" w:themeColor="accent4" w:val="single"/>
        </w:tcBorders>
        <w:shd w:color="auto" w:fill="d0f0f6" w:themeFill="accent4" w:themeFillTint="00003F" w:val="clear"/>
      </w:tcPr>
    </w:tblStylePr>
    <w:tblStylePr w:type="band2Horz">
      <w:tblPr/>
      <w:tcPr>
        <w:tcBorders>
          <w:top w:color="42c4dd" w:space="0" w:sz="8" w:themeColor="accent4" w:val="single"/>
          <w:left w:color="42c4dd" w:space="0" w:sz="8" w:themeColor="accent4" w:val="single"/>
          <w:bottom w:color="42c4dd" w:space="0" w:sz="8" w:themeColor="accent4" w:val="single"/>
          <w:right w:color="42c4dd" w:space="0" w:sz="8" w:themeColor="accent4" w:val="single"/>
          <w:insideV w:color="42c4dd" w:space="0" w:sz="8" w:themeColor="accent4" w:val="single"/>
        </w:tcBorders>
      </w:tcPr>
    </w:tblStylePr>
  </w:style>
  <w:style w:type="table" w:styleId="LightGrid-Accent5">
    <w:name w:val="Light Grid Accent 5"/>
    <w:basedOn w:val="TableNormal"/>
    <w:uiPriority w:val="62"/>
    <w:semiHidden w:val="1"/>
    <w:unhideWhenUsed w:val="1"/>
    <w:rsid w:val="00572222"/>
    <w:pPr>
      <w:spacing w:after="0" w:line="240" w:lineRule="auto"/>
    </w:pPr>
    <w:tblPr>
      <w:tblStyleRowBandSize w:val="1"/>
      <w:tblStyleColBandSize w:val="1"/>
      <w:tblBorders>
        <w:top w:color="a49b8d" w:space="0" w:sz="8" w:themeColor="accent5" w:val="single"/>
        <w:left w:color="a49b8d" w:space="0" w:sz="8" w:themeColor="accent5" w:val="single"/>
        <w:bottom w:color="a49b8d" w:space="0" w:sz="8" w:themeColor="accent5" w:val="single"/>
        <w:right w:color="a49b8d" w:space="0" w:sz="8" w:themeColor="accent5" w:val="single"/>
        <w:insideH w:color="a49b8d" w:space="0" w:sz="8" w:themeColor="accent5" w:val="single"/>
        <w:insideV w:color="a49b8d"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a49b8d" w:space="0" w:sz="8" w:themeColor="accent5" w:val="single"/>
          <w:left w:color="a49b8d" w:space="0" w:sz="8" w:themeColor="accent5" w:val="single"/>
          <w:bottom w:color="a49b8d" w:space="0" w:sz="18" w:themeColor="accent5" w:val="single"/>
          <w:right w:color="a49b8d" w:space="0" w:sz="8" w:themeColor="accent5" w:val="single"/>
          <w:insideH w:space="0" w:sz="0" w:val="nil"/>
          <w:insideV w:color="a49b8d"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a49b8d" w:space="0" w:sz="6" w:themeColor="accent5" w:val="double"/>
          <w:left w:color="a49b8d" w:space="0" w:sz="8" w:themeColor="accent5" w:val="single"/>
          <w:bottom w:color="a49b8d" w:space="0" w:sz="8" w:themeColor="accent5" w:val="single"/>
          <w:right w:color="a49b8d" w:space="0" w:sz="8" w:themeColor="accent5" w:val="single"/>
          <w:insideH w:space="0" w:sz="0" w:val="nil"/>
          <w:insideV w:color="a49b8d"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a49b8d" w:space="0" w:sz="8" w:themeColor="accent5" w:val="single"/>
          <w:left w:color="a49b8d" w:space="0" w:sz="8" w:themeColor="accent5" w:val="single"/>
          <w:bottom w:color="a49b8d" w:space="0" w:sz="8" w:themeColor="accent5" w:val="single"/>
          <w:right w:color="a49b8d" w:space="0" w:sz="8" w:themeColor="accent5" w:val="single"/>
        </w:tcBorders>
      </w:tcPr>
    </w:tblStylePr>
    <w:tblStylePr w:type="band1Vert">
      <w:tblPr/>
      <w:tcPr>
        <w:tcBorders>
          <w:top w:color="a49b8d" w:space="0" w:sz="8" w:themeColor="accent5" w:val="single"/>
          <w:left w:color="a49b8d" w:space="0" w:sz="8" w:themeColor="accent5" w:val="single"/>
          <w:bottom w:color="a49b8d" w:space="0" w:sz="8" w:themeColor="accent5" w:val="single"/>
          <w:right w:color="a49b8d" w:space="0" w:sz="8" w:themeColor="accent5" w:val="single"/>
        </w:tcBorders>
        <w:shd w:color="auto" w:fill="e8e6e2" w:themeFill="accent5" w:themeFillTint="00003F" w:val="clear"/>
      </w:tcPr>
    </w:tblStylePr>
    <w:tblStylePr w:type="band1Horz">
      <w:tblPr/>
      <w:tcPr>
        <w:tcBorders>
          <w:top w:color="a49b8d" w:space="0" w:sz="8" w:themeColor="accent5" w:val="single"/>
          <w:left w:color="a49b8d" w:space="0" w:sz="8" w:themeColor="accent5" w:val="single"/>
          <w:bottom w:color="a49b8d" w:space="0" w:sz="8" w:themeColor="accent5" w:val="single"/>
          <w:right w:color="a49b8d" w:space="0" w:sz="8" w:themeColor="accent5" w:val="single"/>
          <w:insideV w:color="a49b8d" w:space="0" w:sz="8" w:themeColor="accent5" w:val="single"/>
        </w:tcBorders>
        <w:shd w:color="auto" w:fill="e8e6e2" w:themeFill="accent5" w:themeFillTint="00003F" w:val="clear"/>
      </w:tcPr>
    </w:tblStylePr>
    <w:tblStylePr w:type="band2Horz">
      <w:tblPr/>
      <w:tcPr>
        <w:tcBorders>
          <w:top w:color="a49b8d" w:space="0" w:sz="8" w:themeColor="accent5" w:val="single"/>
          <w:left w:color="a49b8d" w:space="0" w:sz="8" w:themeColor="accent5" w:val="single"/>
          <w:bottom w:color="a49b8d" w:space="0" w:sz="8" w:themeColor="accent5" w:val="single"/>
          <w:right w:color="a49b8d" w:space="0" w:sz="8" w:themeColor="accent5" w:val="single"/>
          <w:insideV w:color="a49b8d" w:space="0" w:sz="8" w:themeColor="accent5" w:val="single"/>
        </w:tcBorders>
      </w:tcPr>
    </w:tblStylePr>
  </w:style>
  <w:style w:type="table" w:styleId="LightGrid-Accent6">
    <w:name w:val="Light Grid Accent 6"/>
    <w:basedOn w:val="TableNormal"/>
    <w:uiPriority w:val="62"/>
    <w:semiHidden w:val="1"/>
    <w:unhideWhenUsed w:val="1"/>
    <w:rsid w:val="00572222"/>
    <w:pPr>
      <w:spacing w:after="0" w:line="240" w:lineRule="auto"/>
    </w:pPr>
    <w:tblPr>
      <w:tblStyleRowBandSize w:val="1"/>
      <w:tblStyleColBandSize w:val="1"/>
      <w:tblBorders>
        <w:top w:color="5c4c44" w:space="0" w:sz="8" w:themeColor="accent6" w:val="single"/>
        <w:left w:color="5c4c44" w:space="0" w:sz="8" w:themeColor="accent6" w:val="single"/>
        <w:bottom w:color="5c4c44" w:space="0" w:sz="8" w:themeColor="accent6" w:val="single"/>
        <w:right w:color="5c4c44" w:space="0" w:sz="8" w:themeColor="accent6" w:val="single"/>
        <w:insideH w:color="5c4c44" w:space="0" w:sz="8" w:themeColor="accent6" w:val="single"/>
        <w:insideV w:color="5c4c44"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5c4c44" w:space="0" w:sz="8" w:themeColor="accent6" w:val="single"/>
          <w:left w:color="5c4c44" w:space="0" w:sz="8" w:themeColor="accent6" w:val="single"/>
          <w:bottom w:color="5c4c44" w:space="0" w:sz="18" w:themeColor="accent6" w:val="single"/>
          <w:right w:color="5c4c44" w:space="0" w:sz="8" w:themeColor="accent6" w:val="single"/>
          <w:insideH w:space="0" w:sz="0" w:val="nil"/>
          <w:insideV w:color="5c4c44"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5c4c44" w:space="0" w:sz="6" w:themeColor="accent6" w:val="double"/>
          <w:left w:color="5c4c44" w:space="0" w:sz="8" w:themeColor="accent6" w:val="single"/>
          <w:bottom w:color="5c4c44" w:space="0" w:sz="8" w:themeColor="accent6" w:val="single"/>
          <w:right w:color="5c4c44" w:space="0" w:sz="8" w:themeColor="accent6" w:val="single"/>
          <w:insideH w:space="0" w:sz="0" w:val="nil"/>
          <w:insideV w:color="5c4c44"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5c4c44" w:space="0" w:sz="8" w:themeColor="accent6" w:val="single"/>
          <w:left w:color="5c4c44" w:space="0" w:sz="8" w:themeColor="accent6" w:val="single"/>
          <w:bottom w:color="5c4c44" w:space="0" w:sz="8" w:themeColor="accent6" w:val="single"/>
          <w:right w:color="5c4c44" w:space="0" w:sz="8" w:themeColor="accent6" w:val="single"/>
        </w:tcBorders>
      </w:tcPr>
    </w:tblStylePr>
    <w:tblStylePr w:type="band1Vert">
      <w:tblPr/>
      <w:tcPr>
        <w:tcBorders>
          <w:top w:color="5c4c44" w:space="0" w:sz="8" w:themeColor="accent6" w:val="single"/>
          <w:left w:color="5c4c44" w:space="0" w:sz="8" w:themeColor="accent6" w:val="single"/>
          <w:bottom w:color="5c4c44" w:space="0" w:sz="8" w:themeColor="accent6" w:val="single"/>
          <w:right w:color="5c4c44" w:space="0" w:sz="8" w:themeColor="accent6" w:val="single"/>
        </w:tcBorders>
        <w:shd w:color="auto" w:fill="dad1cd" w:themeFill="accent6" w:themeFillTint="00003F" w:val="clear"/>
      </w:tcPr>
    </w:tblStylePr>
    <w:tblStylePr w:type="band1Horz">
      <w:tblPr/>
      <w:tcPr>
        <w:tcBorders>
          <w:top w:color="5c4c44" w:space="0" w:sz="8" w:themeColor="accent6" w:val="single"/>
          <w:left w:color="5c4c44" w:space="0" w:sz="8" w:themeColor="accent6" w:val="single"/>
          <w:bottom w:color="5c4c44" w:space="0" w:sz="8" w:themeColor="accent6" w:val="single"/>
          <w:right w:color="5c4c44" w:space="0" w:sz="8" w:themeColor="accent6" w:val="single"/>
          <w:insideV w:color="5c4c44" w:space="0" w:sz="8" w:themeColor="accent6" w:val="single"/>
        </w:tcBorders>
        <w:shd w:color="auto" w:fill="dad1cd" w:themeFill="accent6" w:themeFillTint="00003F" w:val="clear"/>
      </w:tcPr>
    </w:tblStylePr>
    <w:tblStylePr w:type="band2Horz">
      <w:tblPr/>
      <w:tcPr>
        <w:tcBorders>
          <w:top w:color="5c4c44" w:space="0" w:sz="8" w:themeColor="accent6" w:val="single"/>
          <w:left w:color="5c4c44" w:space="0" w:sz="8" w:themeColor="accent6" w:val="single"/>
          <w:bottom w:color="5c4c44" w:space="0" w:sz="8" w:themeColor="accent6" w:val="single"/>
          <w:right w:color="5c4c44" w:space="0" w:sz="8" w:themeColor="accent6" w:val="single"/>
          <w:insideV w:color="5c4c44" w:space="0" w:sz="8" w:themeColor="accent6" w:val="single"/>
        </w:tcBorders>
      </w:tcPr>
    </w:tblStylePr>
  </w:style>
  <w:style w:type="table" w:styleId="LightList">
    <w:name w:val="Light List"/>
    <w:basedOn w:val="TableNormal"/>
    <w:uiPriority w:val="61"/>
    <w:semiHidden w:val="1"/>
    <w:unhideWhenUsed w:val="1"/>
    <w:rsid w:val="0057222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572222"/>
    <w:pPr>
      <w:spacing w:after="0" w:line="240" w:lineRule="auto"/>
    </w:pPr>
    <w:tblPr>
      <w:tblStyleRowBandSize w:val="1"/>
      <w:tblStyleColBandSize w:val="1"/>
      <w:tblBorders>
        <w:top w:color="f05133" w:space="0" w:sz="8" w:themeColor="accent1" w:val="single"/>
        <w:left w:color="f05133" w:space="0" w:sz="8" w:themeColor="accent1" w:val="single"/>
        <w:bottom w:color="f05133" w:space="0" w:sz="8" w:themeColor="accent1" w:val="single"/>
        <w:right w:color="f05133" w:space="0" w:sz="8" w:themeColor="accent1" w:val="single"/>
      </w:tblBorders>
    </w:tblPr>
    <w:tblStylePr w:type="firstRow">
      <w:pPr>
        <w:spacing w:after="0" w:before="0" w:line="240" w:lineRule="auto"/>
      </w:pPr>
      <w:rPr>
        <w:b w:val="1"/>
        <w:bCs w:val="1"/>
        <w:color w:val="ffffff" w:themeColor="background1"/>
      </w:rPr>
      <w:tblPr/>
      <w:tcPr>
        <w:shd w:color="auto" w:fill="f05133" w:themeFill="accent1" w:val="clear"/>
      </w:tcPr>
    </w:tblStylePr>
    <w:tblStylePr w:type="lastRow">
      <w:pPr>
        <w:spacing w:after="0" w:before="0" w:line="240" w:lineRule="auto"/>
      </w:pPr>
      <w:rPr>
        <w:b w:val="1"/>
        <w:bCs w:val="1"/>
      </w:rPr>
      <w:tblPr/>
      <w:tcPr>
        <w:tcBorders>
          <w:top w:color="f05133" w:space="0" w:sz="6" w:themeColor="accent1" w:val="double"/>
          <w:left w:color="f05133" w:space="0" w:sz="8" w:themeColor="accent1" w:val="single"/>
          <w:bottom w:color="f05133" w:space="0" w:sz="8" w:themeColor="accent1" w:val="single"/>
          <w:right w:color="f05133" w:space="0" w:sz="8" w:themeColor="accent1" w:val="single"/>
        </w:tcBorders>
      </w:tcPr>
    </w:tblStylePr>
    <w:tblStylePr w:type="firstCol">
      <w:rPr>
        <w:b w:val="1"/>
        <w:bCs w:val="1"/>
      </w:rPr>
    </w:tblStylePr>
    <w:tblStylePr w:type="lastCol">
      <w:rPr>
        <w:b w:val="1"/>
        <w:bCs w:val="1"/>
      </w:rPr>
    </w:tblStylePr>
    <w:tblStylePr w:type="band1Vert">
      <w:tblPr/>
      <w:tcPr>
        <w:tcBorders>
          <w:top w:color="f05133" w:space="0" w:sz="8" w:themeColor="accent1" w:val="single"/>
          <w:left w:color="f05133" w:space="0" w:sz="8" w:themeColor="accent1" w:val="single"/>
          <w:bottom w:color="f05133" w:space="0" w:sz="8" w:themeColor="accent1" w:val="single"/>
          <w:right w:color="f05133" w:space="0" w:sz="8" w:themeColor="accent1" w:val="single"/>
        </w:tcBorders>
      </w:tcPr>
    </w:tblStylePr>
    <w:tblStylePr w:type="band1Horz">
      <w:tblPr/>
      <w:tcPr>
        <w:tcBorders>
          <w:top w:color="f05133" w:space="0" w:sz="8" w:themeColor="accent1" w:val="single"/>
          <w:left w:color="f05133" w:space="0" w:sz="8" w:themeColor="accent1" w:val="single"/>
          <w:bottom w:color="f05133" w:space="0" w:sz="8" w:themeColor="accent1" w:val="single"/>
          <w:right w:color="f05133" w:space="0" w:sz="8" w:themeColor="accent1" w:val="single"/>
        </w:tcBorders>
      </w:tcPr>
    </w:tblStylePr>
  </w:style>
  <w:style w:type="table" w:styleId="LightList-Accent2">
    <w:name w:val="Light List Accent 2"/>
    <w:basedOn w:val="TableNormal"/>
    <w:uiPriority w:val="61"/>
    <w:semiHidden w:val="1"/>
    <w:unhideWhenUsed w:val="1"/>
    <w:rsid w:val="00572222"/>
    <w:pPr>
      <w:spacing w:after="0" w:line="240" w:lineRule="auto"/>
    </w:pPr>
    <w:tblPr>
      <w:tblStyleRowBandSize w:val="1"/>
      <w:tblStyleColBandSize w:val="1"/>
      <w:tblBorders>
        <w:top w:color="60c5ba" w:space="0" w:sz="8" w:themeColor="accent2" w:val="single"/>
        <w:left w:color="60c5ba" w:space="0" w:sz="8" w:themeColor="accent2" w:val="single"/>
        <w:bottom w:color="60c5ba" w:space="0" w:sz="8" w:themeColor="accent2" w:val="single"/>
        <w:right w:color="60c5ba" w:space="0" w:sz="8" w:themeColor="accent2" w:val="single"/>
      </w:tblBorders>
    </w:tblPr>
    <w:tblStylePr w:type="firstRow">
      <w:pPr>
        <w:spacing w:after="0" w:before="0" w:line="240" w:lineRule="auto"/>
      </w:pPr>
      <w:rPr>
        <w:b w:val="1"/>
        <w:bCs w:val="1"/>
        <w:color w:val="ffffff" w:themeColor="background1"/>
      </w:rPr>
      <w:tblPr/>
      <w:tcPr>
        <w:shd w:color="auto" w:fill="60c5ba" w:themeFill="accent2" w:val="clear"/>
      </w:tcPr>
    </w:tblStylePr>
    <w:tblStylePr w:type="lastRow">
      <w:pPr>
        <w:spacing w:after="0" w:before="0" w:line="240" w:lineRule="auto"/>
      </w:pPr>
      <w:rPr>
        <w:b w:val="1"/>
        <w:bCs w:val="1"/>
      </w:rPr>
      <w:tblPr/>
      <w:tcPr>
        <w:tcBorders>
          <w:top w:color="60c5ba" w:space="0" w:sz="6" w:themeColor="accent2" w:val="double"/>
          <w:left w:color="60c5ba" w:space="0" w:sz="8" w:themeColor="accent2" w:val="single"/>
          <w:bottom w:color="60c5ba" w:space="0" w:sz="8" w:themeColor="accent2" w:val="single"/>
          <w:right w:color="60c5ba" w:space="0" w:sz="8" w:themeColor="accent2" w:val="single"/>
        </w:tcBorders>
      </w:tcPr>
    </w:tblStylePr>
    <w:tblStylePr w:type="firstCol">
      <w:rPr>
        <w:b w:val="1"/>
        <w:bCs w:val="1"/>
      </w:rPr>
    </w:tblStylePr>
    <w:tblStylePr w:type="lastCol">
      <w:rPr>
        <w:b w:val="1"/>
        <w:bCs w:val="1"/>
      </w:rPr>
    </w:tblStylePr>
    <w:tblStylePr w:type="band1Vert">
      <w:tblPr/>
      <w:tcPr>
        <w:tcBorders>
          <w:top w:color="60c5ba" w:space="0" w:sz="8" w:themeColor="accent2" w:val="single"/>
          <w:left w:color="60c5ba" w:space="0" w:sz="8" w:themeColor="accent2" w:val="single"/>
          <w:bottom w:color="60c5ba" w:space="0" w:sz="8" w:themeColor="accent2" w:val="single"/>
          <w:right w:color="60c5ba" w:space="0" w:sz="8" w:themeColor="accent2" w:val="single"/>
        </w:tcBorders>
      </w:tcPr>
    </w:tblStylePr>
    <w:tblStylePr w:type="band1Horz">
      <w:tblPr/>
      <w:tcPr>
        <w:tcBorders>
          <w:top w:color="60c5ba" w:space="0" w:sz="8" w:themeColor="accent2" w:val="single"/>
          <w:left w:color="60c5ba" w:space="0" w:sz="8" w:themeColor="accent2" w:val="single"/>
          <w:bottom w:color="60c5ba" w:space="0" w:sz="8" w:themeColor="accent2" w:val="single"/>
          <w:right w:color="60c5ba" w:space="0" w:sz="8" w:themeColor="accent2" w:val="single"/>
        </w:tcBorders>
      </w:tcPr>
    </w:tblStylePr>
  </w:style>
  <w:style w:type="table" w:styleId="LightList-Accent3">
    <w:name w:val="Light List Accent 3"/>
    <w:basedOn w:val="TableNormal"/>
    <w:uiPriority w:val="61"/>
    <w:semiHidden w:val="1"/>
    <w:unhideWhenUsed w:val="1"/>
    <w:rsid w:val="00572222"/>
    <w:pPr>
      <w:spacing w:after="0" w:line="240" w:lineRule="auto"/>
    </w:pPr>
    <w:tblPr>
      <w:tblStyleRowBandSize w:val="1"/>
      <w:tblStyleColBandSize w:val="1"/>
      <w:tblBorders>
        <w:top w:color="d5e04e" w:space="0" w:sz="8" w:themeColor="accent3" w:val="single"/>
        <w:left w:color="d5e04e" w:space="0" w:sz="8" w:themeColor="accent3" w:val="single"/>
        <w:bottom w:color="d5e04e" w:space="0" w:sz="8" w:themeColor="accent3" w:val="single"/>
        <w:right w:color="d5e04e" w:space="0" w:sz="8" w:themeColor="accent3" w:val="single"/>
      </w:tblBorders>
    </w:tblPr>
    <w:tblStylePr w:type="firstRow">
      <w:pPr>
        <w:spacing w:after="0" w:before="0" w:line="240" w:lineRule="auto"/>
      </w:pPr>
      <w:rPr>
        <w:b w:val="1"/>
        <w:bCs w:val="1"/>
        <w:color w:val="ffffff" w:themeColor="background1"/>
      </w:rPr>
      <w:tblPr/>
      <w:tcPr>
        <w:shd w:color="auto" w:fill="d5e04e" w:themeFill="accent3" w:val="clear"/>
      </w:tcPr>
    </w:tblStylePr>
    <w:tblStylePr w:type="lastRow">
      <w:pPr>
        <w:spacing w:after="0" w:before="0" w:line="240" w:lineRule="auto"/>
      </w:pPr>
      <w:rPr>
        <w:b w:val="1"/>
        <w:bCs w:val="1"/>
      </w:rPr>
      <w:tblPr/>
      <w:tcPr>
        <w:tcBorders>
          <w:top w:color="d5e04e" w:space="0" w:sz="6" w:themeColor="accent3" w:val="double"/>
          <w:left w:color="d5e04e" w:space="0" w:sz="8" w:themeColor="accent3" w:val="single"/>
          <w:bottom w:color="d5e04e" w:space="0" w:sz="8" w:themeColor="accent3" w:val="single"/>
          <w:right w:color="d5e04e" w:space="0" w:sz="8" w:themeColor="accent3" w:val="single"/>
        </w:tcBorders>
      </w:tcPr>
    </w:tblStylePr>
    <w:tblStylePr w:type="firstCol">
      <w:rPr>
        <w:b w:val="1"/>
        <w:bCs w:val="1"/>
      </w:rPr>
    </w:tblStylePr>
    <w:tblStylePr w:type="lastCol">
      <w:rPr>
        <w:b w:val="1"/>
        <w:bCs w:val="1"/>
      </w:rPr>
    </w:tblStylePr>
    <w:tblStylePr w:type="band1Vert">
      <w:tblPr/>
      <w:tcPr>
        <w:tcBorders>
          <w:top w:color="d5e04e" w:space="0" w:sz="8" w:themeColor="accent3" w:val="single"/>
          <w:left w:color="d5e04e" w:space="0" w:sz="8" w:themeColor="accent3" w:val="single"/>
          <w:bottom w:color="d5e04e" w:space="0" w:sz="8" w:themeColor="accent3" w:val="single"/>
          <w:right w:color="d5e04e" w:space="0" w:sz="8" w:themeColor="accent3" w:val="single"/>
        </w:tcBorders>
      </w:tcPr>
    </w:tblStylePr>
    <w:tblStylePr w:type="band1Horz">
      <w:tblPr/>
      <w:tcPr>
        <w:tcBorders>
          <w:top w:color="d5e04e" w:space="0" w:sz="8" w:themeColor="accent3" w:val="single"/>
          <w:left w:color="d5e04e" w:space="0" w:sz="8" w:themeColor="accent3" w:val="single"/>
          <w:bottom w:color="d5e04e" w:space="0" w:sz="8" w:themeColor="accent3" w:val="single"/>
          <w:right w:color="d5e04e" w:space="0" w:sz="8" w:themeColor="accent3" w:val="single"/>
        </w:tcBorders>
      </w:tcPr>
    </w:tblStylePr>
  </w:style>
  <w:style w:type="table" w:styleId="LightList-Accent4">
    <w:name w:val="Light List Accent 4"/>
    <w:basedOn w:val="TableNormal"/>
    <w:uiPriority w:val="61"/>
    <w:semiHidden w:val="1"/>
    <w:unhideWhenUsed w:val="1"/>
    <w:rsid w:val="00572222"/>
    <w:pPr>
      <w:spacing w:after="0" w:line="240" w:lineRule="auto"/>
    </w:pPr>
    <w:tblPr>
      <w:tblStyleRowBandSize w:val="1"/>
      <w:tblStyleColBandSize w:val="1"/>
      <w:tblBorders>
        <w:top w:color="42c4dd" w:space="0" w:sz="8" w:themeColor="accent4" w:val="single"/>
        <w:left w:color="42c4dd" w:space="0" w:sz="8" w:themeColor="accent4" w:val="single"/>
        <w:bottom w:color="42c4dd" w:space="0" w:sz="8" w:themeColor="accent4" w:val="single"/>
        <w:right w:color="42c4dd" w:space="0" w:sz="8" w:themeColor="accent4" w:val="single"/>
      </w:tblBorders>
    </w:tblPr>
    <w:tblStylePr w:type="firstRow">
      <w:pPr>
        <w:spacing w:after="0" w:before="0" w:line="240" w:lineRule="auto"/>
      </w:pPr>
      <w:rPr>
        <w:b w:val="1"/>
        <w:bCs w:val="1"/>
        <w:color w:val="ffffff" w:themeColor="background1"/>
      </w:rPr>
      <w:tblPr/>
      <w:tcPr>
        <w:shd w:color="auto" w:fill="42c4dd" w:themeFill="accent4" w:val="clear"/>
      </w:tcPr>
    </w:tblStylePr>
    <w:tblStylePr w:type="lastRow">
      <w:pPr>
        <w:spacing w:after="0" w:before="0" w:line="240" w:lineRule="auto"/>
      </w:pPr>
      <w:rPr>
        <w:b w:val="1"/>
        <w:bCs w:val="1"/>
      </w:rPr>
      <w:tblPr/>
      <w:tcPr>
        <w:tcBorders>
          <w:top w:color="42c4dd" w:space="0" w:sz="6" w:themeColor="accent4" w:val="double"/>
          <w:left w:color="42c4dd" w:space="0" w:sz="8" w:themeColor="accent4" w:val="single"/>
          <w:bottom w:color="42c4dd" w:space="0" w:sz="8" w:themeColor="accent4" w:val="single"/>
          <w:right w:color="42c4dd" w:space="0" w:sz="8" w:themeColor="accent4" w:val="single"/>
        </w:tcBorders>
      </w:tcPr>
    </w:tblStylePr>
    <w:tblStylePr w:type="firstCol">
      <w:rPr>
        <w:b w:val="1"/>
        <w:bCs w:val="1"/>
      </w:rPr>
    </w:tblStylePr>
    <w:tblStylePr w:type="lastCol">
      <w:rPr>
        <w:b w:val="1"/>
        <w:bCs w:val="1"/>
      </w:rPr>
    </w:tblStylePr>
    <w:tblStylePr w:type="band1Vert">
      <w:tblPr/>
      <w:tcPr>
        <w:tcBorders>
          <w:top w:color="42c4dd" w:space="0" w:sz="8" w:themeColor="accent4" w:val="single"/>
          <w:left w:color="42c4dd" w:space="0" w:sz="8" w:themeColor="accent4" w:val="single"/>
          <w:bottom w:color="42c4dd" w:space="0" w:sz="8" w:themeColor="accent4" w:val="single"/>
          <w:right w:color="42c4dd" w:space="0" w:sz="8" w:themeColor="accent4" w:val="single"/>
        </w:tcBorders>
      </w:tcPr>
    </w:tblStylePr>
    <w:tblStylePr w:type="band1Horz">
      <w:tblPr/>
      <w:tcPr>
        <w:tcBorders>
          <w:top w:color="42c4dd" w:space="0" w:sz="8" w:themeColor="accent4" w:val="single"/>
          <w:left w:color="42c4dd" w:space="0" w:sz="8" w:themeColor="accent4" w:val="single"/>
          <w:bottom w:color="42c4dd" w:space="0" w:sz="8" w:themeColor="accent4" w:val="single"/>
          <w:right w:color="42c4dd" w:space="0" w:sz="8" w:themeColor="accent4" w:val="single"/>
        </w:tcBorders>
      </w:tcPr>
    </w:tblStylePr>
  </w:style>
  <w:style w:type="table" w:styleId="LightList-Accent5">
    <w:name w:val="Light List Accent 5"/>
    <w:basedOn w:val="TableNormal"/>
    <w:uiPriority w:val="61"/>
    <w:semiHidden w:val="1"/>
    <w:unhideWhenUsed w:val="1"/>
    <w:rsid w:val="00572222"/>
    <w:pPr>
      <w:spacing w:after="0" w:line="240" w:lineRule="auto"/>
    </w:pPr>
    <w:tblPr>
      <w:tblStyleRowBandSize w:val="1"/>
      <w:tblStyleColBandSize w:val="1"/>
      <w:tblBorders>
        <w:top w:color="a49b8d" w:space="0" w:sz="8" w:themeColor="accent5" w:val="single"/>
        <w:left w:color="a49b8d" w:space="0" w:sz="8" w:themeColor="accent5" w:val="single"/>
        <w:bottom w:color="a49b8d" w:space="0" w:sz="8" w:themeColor="accent5" w:val="single"/>
        <w:right w:color="a49b8d" w:space="0" w:sz="8" w:themeColor="accent5" w:val="single"/>
      </w:tblBorders>
    </w:tblPr>
    <w:tblStylePr w:type="firstRow">
      <w:pPr>
        <w:spacing w:after="0" w:before="0" w:line="240" w:lineRule="auto"/>
      </w:pPr>
      <w:rPr>
        <w:b w:val="1"/>
        <w:bCs w:val="1"/>
        <w:color w:val="ffffff" w:themeColor="background1"/>
      </w:rPr>
      <w:tblPr/>
      <w:tcPr>
        <w:shd w:color="auto" w:fill="a49b8d" w:themeFill="accent5" w:val="clear"/>
      </w:tcPr>
    </w:tblStylePr>
    <w:tblStylePr w:type="lastRow">
      <w:pPr>
        <w:spacing w:after="0" w:before="0" w:line="240" w:lineRule="auto"/>
      </w:pPr>
      <w:rPr>
        <w:b w:val="1"/>
        <w:bCs w:val="1"/>
      </w:rPr>
      <w:tblPr/>
      <w:tcPr>
        <w:tcBorders>
          <w:top w:color="a49b8d" w:space="0" w:sz="6" w:themeColor="accent5" w:val="double"/>
          <w:left w:color="a49b8d" w:space="0" w:sz="8" w:themeColor="accent5" w:val="single"/>
          <w:bottom w:color="a49b8d" w:space="0" w:sz="8" w:themeColor="accent5" w:val="single"/>
          <w:right w:color="a49b8d" w:space="0" w:sz="8" w:themeColor="accent5" w:val="single"/>
        </w:tcBorders>
      </w:tcPr>
    </w:tblStylePr>
    <w:tblStylePr w:type="firstCol">
      <w:rPr>
        <w:b w:val="1"/>
        <w:bCs w:val="1"/>
      </w:rPr>
    </w:tblStylePr>
    <w:tblStylePr w:type="lastCol">
      <w:rPr>
        <w:b w:val="1"/>
        <w:bCs w:val="1"/>
      </w:rPr>
    </w:tblStylePr>
    <w:tblStylePr w:type="band1Vert">
      <w:tblPr/>
      <w:tcPr>
        <w:tcBorders>
          <w:top w:color="a49b8d" w:space="0" w:sz="8" w:themeColor="accent5" w:val="single"/>
          <w:left w:color="a49b8d" w:space="0" w:sz="8" w:themeColor="accent5" w:val="single"/>
          <w:bottom w:color="a49b8d" w:space="0" w:sz="8" w:themeColor="accent5" w:val="single"/>
          <w:right w:color="a49b8d" w:space="0" w:sz="8" w:themeColor="accent5" w:val="single"/>
        </w:tcBorders>
      </w:tcPr>
    </w:tblStylePr>
    <w:tblStylePr w:type="band1Horz">
      <w:tblPr/>
      <w:tcPr>
        <w:tcBorders>
          <w:top w:color="a49b8d" w:space="0" w:sz="8" w:themeColor="accent5" w:val="single"/>
          <w:left w:color="a49b8d" w:space="0" w:sz="8" w:themeColor="accent5" w:val="single"/>
          <w:bottom w:color="a49b8d" w:space="0" w:sz="8" w:themeColor="accent5" w:val="single"/>
          <w:right w:color="a49b8d" w:space="0" w:sz="8" w:themeColor="accent5" w:val="single"/>
        </w:tcBorders>
      </w:tcPr>
    </w:tblStylePr>
  </w:style>
  <w:style w:type="table" w:styleId="LightList-Accent6">
    <w:name w:val="Light List Accent 6"/>
    <w:basedOn w:val="TableNormal"/>
    <w:uiPriority w:val="61"/>
    <w:semiHidden w:val="1"/>
    <w:unhideWhenUsed w:val="1"/>
    <w:rsid w:val="00572222"/>
    <w:pPr>
      <w:spacing w:after="0" w:line="240" w:lineRule="auto"/>
    </w:pPr>
    <w:tblPr>
      <w:tblStyleRowBandSize w:val="1"/>
      <w:tblStyleColBandSize w:val="1"/>
      <w:tblBorders>
        <w:top w:color="5c4c44" w:space="0" w:sz="8" w:themeColor="accent6" w:val="single"/>
        <w:left w:color="5c4c44" w:space="0" w:sz="8" w:themeColor="accent6" w:val="single"/>
        <w:bottom w:color="5c4c44" w:space="0" w:sz="8" w:themeColor="accent6" w:val="single"/>
        <w:right w:color="5c4c44" w:space="0" w:sz="8" w:themeColor="accent6" w:val="single"/>
      </w:tblBorders>
    </w:tblPr>
    <w:tblStylePr w:type="firstRow">
      <w:pPr>
        <w:spacing w:after="0" w:before="0" w:line="240" w:lineRule="auto"/>
      </w:pPr>
      <w:rPr>
        <w:b w:val="1"/>
        <w:bCs w:val="1"/>
        <w:color w:val="ffffff" w:themeColor="background1"/>
      </w:rPr>
      <w:tblPr/>
      <w:tcPr>
        <w:shd w:color="auto" w:fill="5c4c44" w:themeFill="accent6" w:val="clear"/>
      </w:tcPr>
    </w:tblStylePr>
    <w:tblStylePr w:type="lastRow">
      <w:pPr>
        <w:spacing w:after="0" w:before="0" w:line="240" w:lineRule="auto"/>
      </w:pPr>
      <w:rPr>
        <w:b w:val="1"/>
        <w:bCs w:val="1"/>
      </w:rPr>
      <w:tblPr/>
      <w:tcPr>
        <w:tcBorders>
          <w:top w:color="5c4c44" w:space="0" w:sz="6" w:themeColor="accent6" w:val="double"/>
          <w:left w:color="5c4c44" w:space="0" w:sz="8" w:themeColor="accent6" w:val="single"/>
          <w:bottom w:color="5c4c44" w:space="0" w:sz="8" w:themeColor="accent6" w:val="single"/>
          <w:right w:color="5c4c44" w:space="0" w:sz="8" w:themeColor="accent6" w:val="single"/>
        </w:tcBorders>
      </w:tcPr>
    </w:tblStylePr>
    <w:tblStylePr w:type="firstCol">
      <w:rPr>
        <w:b w:val="1"/>
        <w:bCs w:val="1"/>
      </w:rPr>
    </w:tblStylePr>
    <w:tblStylePr w:type="lastCol">
      <w:rPr>
        <w:b w:val="1"/>
        <w:bCs w:val="1"/>
      </w:rPr>
    </w:tblStylePr>
    <w:tblStylePr w:type="band1Vert">
      <w:tblPr/>
      <w:tcPr>
        <w:tcBorders>
          <w:top w:color="5c4c44" w:space="0" w:sz="8" w:themeColor="accent6" w:val="single"/>
          <w:left w:color="5c4c44" w:space="0" w:sz="8" w:themeColor="accent6" w:val="single"/>
          <w:bottom w:color="5c4c44" w:space="0" w:sz="8" w:themeColor="accent6" w:val="single"/>
          <w:right w:color="5c4c44" w:space="0" w:sz="8" w:themeColor="accent6" w:val="single"/>
        </w:tcBorders>
      </w:tcPr>
    </w:tblStylePr>
    <w:tblStylePr w:type="band1Horz">
      <w:tblPr/>
      <w:tcPr>
        <w:tcBorders>
          <w:top w:color="5c4c44" w:space="0" w:sz="8" w:themeColor="accent6" w:val="single"/>
          <w:left w:color="5c4c44" w:space="0" w:sz="8" w:themeColor="accent6" w:val="single"/>
          <w:bottom w:color="5c4c44" w:space="0" w:sz="8" w:themeColor="accent6" w:val="single"/>
          <w:right w:color="5c4c44" w:space="0" w:sz="8" w:themeColor="accent6" w:val="single"/>
        </w:tcBorders>
      </w:tcPr>
    </w:tblStylePr>
  </w:style>
  <w:style w:type="table" w:styleId="LightShading">
    <w:name w:val="Light Shading"/>
    <w:basedOn w:val="TableNormal"/>
    <w:uiPriority w:val="60"/>
    <w:semiHidden w:val="1"/>
    <w:unhideWhenUsed w:val="1"/>
    <w:rsid w:val="00572222"/>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572222"/>
    <w:pPr>
      <w:spacing w:after="0" w:line="240" w:lineRule="auto"/>
    </w:pPr>
    <w:rPr>
      <w:color w:val="ca2c0f" w:themeColor="accent1" w:themeShade="0000BF"/>
    </w:rPr>
    <w:tblPr>
      <w:tblStyleRowBandSize w:val="1"/>
      <w:tblStyleColBandSize w:val="1"/>
      <w:tblBorders>
        <w:top w:color="f05133" w:space="0" w:sz="8" w:themeColor="accent1" w:val="single"/>
        <w:bottom w:color="f05133" w:space="0" w:sz="8" w:themeColor="accent1" w:val="single"/>
      </w:tblBorders>
    </w:tblPr>
    <w:tblStylePr w:type="firstRow">
      <w:pPr>
        <w:spacing w:after="0" w:before="0" w:line="240" w:lineRule="auto"/>
      </w:pPr>
      <w:rPr>
        <w:b w:val="1"/>
        <w:bCs w:val="1"/>
      </w:rPr>
      <w:tblPr/>
      <w:tcPr>
        <w:tcBorders>
          <w:top w:color="f05133" w:space="0" w:sz="8" w:themeColor="accent1" w:val="single"/>
          <w:left w:space="0" w:sz="0" w:val="nil"/>
          <w:bottom w:color="f05133"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f05133" w:space="0" w:sz="8" w:themeColor="accent1" w:val="single"/>
          <w:left w:space="0" w:sz="0" w:val="nil"/>
          <w:bottom w:color="f05133"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bd3cc" w:themeFill="accent1" w:themeFillTint="00003F" w:val="clear"/>
      </w:tcPr>
    </w:tblStylePr>
    <w:tblStylePr w:type="band1Horz">
      <w:tblPr/>
      <w:tcPr>
        <w:tcBorders>
          <w:left w:space="0" w:sz="0" w:val="nil"/>
          <w:right w:space="0" w:sz="0" w:val="nil"/>
          <w:insideH w:space="0" w:sz="0" w:val="nil"/>
          <w:insideV w:space="0" w:sz="0" w:val="nil"/>
        </w:tcBorders>
        <w:shd w:color="auto" w:fill="fbd3cc" w:themeFill="accent1" w:themeFillTint="00003F" w:val="clear"/>
      </w:tcPr>
    </w:tblStylePr>
  </w:style>
  <w:style w:type="table" w:styleId="LightShading-Accent2">
    <w:name w:val="Light Shading Accent 2"/>
    <w:basedOn w:val="TableNormal"/>
    <w:uiPriority w:val="60"/>
    <w:semiHidden w:val="1"/>
    <w:unhideWhenUsed w:val="1"/>
    <w:rsid w:val="00572222"/>
    <w:pPr>
      <w:spacing w:after="0" w:line="240" w:lineRule="auto"/>
    </w:pPr>
    <w:rPr>
      <w:color w:val="3aa095" w:themeColor="accent2" w:themeShade="0000BF"/>
    </w:rPr>
    <w:tblPr>
      <w:tblStyleRowBandSize w:val="1"/>
      <w:tblStyleColBandSize w:val="1"/>
      <w:tblBorders>
        <w:top w:color="60c5ba" w:space="0" w:sz="8" w:themeColor="accent2" w:val="single"/>
        <w:bottom w:color="60c5ba" w:space="0" w:sz="8" w:themeColor="accent2" w:val="single"/>
      </w:tblBorders>
    </w:tblPr>
    <w:tblStylePr w:type="firstRow">
      <w:pPr>
        <w:spacing w:after="0" w:before="0" w:line="240" w:lineRule="auto"/>
      </w:pPr>
      <w:rPr>
        <w:b w:val="1"/>
        <w:bCs w:val="1"/>
      </w:rPr>
      <w:tblPr/>
      <w:tcPr>
        <w:tcBorders>
          <w:top w:color="60c5ba" w:space="0" w:sz="8" w:themeColor="accent2" w:val="single"/>
          <w:left w:space="0" w:sz="0" w:val="nil"/>
          <w:bottom w:color="60c5ba"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60c5ba" w:space="0" w:sz="8" w:themeColor="accent2" w:val="single"/>
          <w:left w:space="0" w:sz="0" w:val="nil"/>
          <w:bottom w:color="60c5ba"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7f0ed" w:themeFill="accent2" w:themeFillTint="00003F" w:val="clear"/>
      </w:tcPr>
    </w:tblStylePr>
    <w:tblStylePr w:type="band1Horz">
      <w:tblPr/>
      <w:tcPr>
        <w:tcBorders>
          <w:left w:space="0" w:sz="0" w:val="nil"/>
          <w:right w:space="0" w:sz="0" w:val="nil"/>
          <w:insideH w:space="0" w:sz="0" w:val="nil"/>
          <w:insideV w:space="0" w:sz="0" w:val="nil"/>
        </w:tcBorders>
        <w:shd w:color="auto" w:fill="d7f0ed" w:themeFill="accent2" w:themeFillTint="00003F" w:val="clear"/>
      </w:tcPr>
    </w:tblStylePr>
  </w:style>
  <w:style w:type="table" w:styleId="LightShading-Accent3">
    <w:name w:val="Light Shading Accent 3"/>
    <w:basedOn w:val="TableNormal"/>
    <w:uiPriority w:val="60"/>
    <w:semiHidden w:val="1"/>
    <w:unhideWhenUsed w:val="1"/>
    <w:rsid w:val="00572222"/>
    <w:pPr>
      <w:spacing w:after="0" w:line="240" w:lineRule="auto"/>
    </w:pPr>
    <w:rPr>
      <w:color w:val="b3c021" w:themeColor="accent3" w:themeShade="0000BF"/>
    </w:rPr>
    <w:tblPr>
      <w:tblStyleRowBandSize w:val="1"/>
      <w:tblStyleColBandSize w:val="1"/>
      <w:tblBorders>
        <w:top w:color="d5e04e" w:space="0" w:sz="8" w:themeColor="accent3" w:val="single"/>
        <w:bottom w:color="d5e04e" w:space="0" w:sz="8" w:themeColor="accent3" w:val="single"/>
      </w:tblBorders>
    </w:tblPr>
    <w:tblStylePr w:type="firstRow">
      <w:pPr>
        <w:spacing w:after="0" w:before="0" w:line="240" w:lineRule="auto"/>
      </w:pPr>
      <w:rPr>
        <w:b w:val="1"/>
        <w:bCs w:val="1"/>
      </w:rPr>
      <w:tblPr/>
      <w:tcPr>
        <w:tcBorders>
          <w:top w:color="d5e04e" w:space="0" w:sz="8" w:themeColor="accent3" w:val="single"/>
          <w:left w:space="0" w:sz="0" w:val="nil"/>
          <w:bottom w:color="d5e04e"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d5e04e" w:space="0" w:sz="8" w:themeColor="accent3" w:val="single"/>
          <w:left w:space="0" w:sz="0" w:val="nil"/>
          <w:bottom w:color="d5e04e"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4f7d3" w:themeFill="accent3" w:themeFillTint="00003F" w:val="clear"/>
      </w:tcPr>
    </w:tblStylePr>
    <w:tblStylePr w:type="band1Horz">
      <w:tblPr/>
      <w:tcPr>
        <w:tcBorders>
          <w:left w:space="0" w:sz="0" w:val="nil"/>
          <w:right w:space="0" w:sz="0" w:val="nil"/>
          <w:insideH w:space="0" w:sz="0" w:val="nil"/>
          <w:insideV w:space="0" w:sz="0" w:val="nil"/>
        </w:tcBorders>
        <w:shd w:color="auto" w:fill="f4f7d3" w:themeFill="accent3" w:themeFillTint="00003F" w:val="clear"/>
      </w:tcPr>
    </w:tblStylePr>
  </w:style>
  <w:style w:type="table" w:styleId="LightShading-Accent4">
    <w:name w:val="Light Shading Accent 4"/>
    <w:basedOn w:val="TableNormal"/>
    <w:uiPriority w:val="60"/>
    <w:semiHidden w:val="1"/>
    <w:unhideWhenUsed w:val="1"/>
    <w:rsid w:val="00572222"/>
    <w:pPr>
      <w:spacing w:after="0" w:line="240" w:lineRule="auto"/>
    </w:pPr>
    <w:rPr>
      <w:color w:val="209db5" w:themeColor="accent4" w:themeShade="0000BF"/>
    </w:rPr>
    <w:tblPr>
      <w:tblStyleRowBandSize w:val="1"/>
      <w:tblStyleColBandSize w:val="1"/>
      <w:tblBorders>
        <w:top w:color="42c4dd" w:space="0" w:sz="8" w:themeColor="accent4" w:val="single"/>
        <w:bottom w:color="42c4dd" w:space="0" w:sz="8" w:themeColor="accent4" w:val="single"/>
      </w:tblBorders>
    </w:tblPr>
    <w:tblStylePr w:type="firstRow">
      <w:pPr>
        <w:spacing w:after="0" w:before="0" w:line="240" w:lineRule="auto"/>
      </w:pPr>
      <w:rPr>
        <w:b w:val="1"/>
        <w:bCs w:val="1"/>
      </w:rPr>
      <w:tblPr/>
      <w:tcPr>
        <w:tcBorders>
          <w:top w:color="42c4dd" w:space="0" w:sz="8" w:themeColor="accent4" w:val="single"/>
          <w:left w:space="0" w:sz="0" w:val="nil"/>
          <w:bottom w:color="42c4dd"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42c4dd" w:space="0" w:sz="8" w:themeColor="accent4" w:val="single"/>
          <w:left w:space="0" w:sz="0" w:val="nil"/>
          <w:bottom w:color="42c4dd"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0f0f6" w:themeFill="accent4" w:themeFillTint="00003F" w:val="clear"/>
      </w:tcPr>
    </w:tblStylePr>
    <w:tblStylePr w:type="band1Horz">
      <w:tblPr/>
      <w:tcPr>
        <w:tcBorders>
          <w:left w:space="0" w:sz="0" w:val="nil"/>
          <w:right w:space="0" w:sz="0" w:val="nil"/>
          <w:insideH w:space="0" w:sz="0" w:val="nil"/>
          <w:insideV w:space="0" w:sz="0" w:val="nil"/>
        </w:tcBorders>
        <w:shd w:color="auto" w:fill="d0f0f6" w:themeFill="accent4" w:themeFillTint="00003F" w:val="clear"/>
      </w:tcPr>
    </w:tblStylePr>
  </w:style>
  <w:style w:type="table" w:styleId="LightShading-Accent5">
    <w:name w:val="Light Shading Accent 5"/>
    <w:basedOn w:val="TableNormal"/>
    <w:uiPriority w:val="60"/>
    <w:semiHidden w:val="1"/>
    <w:unhideWhenUsed w:val="1"/>
    <w:rsid w:val="00572222"/>
    <w:pPr>
      <w:spacing w:after="0" w:line="240" w:lineRule="auto"/>
    </w:pPr>
    <w:rPr>
      <w:color w:val="7e7465" w:themeColor="accent5" w:themeShade="0000BF"/>
    </w:rPr>
    <w:tblPr>
      <w:tblStyleRowBandSize w:val="1"/>
      <w:tblStyleColBandSize w:val="1"/>
      <w:tblBorders>
        <w:top w:color="a49b8d" w:space="0" w:sz="8" w:themeColor="accent5" w:val="single"/>
        <w:bottom w:color="a49b8d" w:space="0" w:sz="8" w:themeColor="accent5" w:val="single"/>
      </w:tblBorders>
    </w:tblPr>
    <w:tblStylePr w:type="firstRow">
      <w:pPr>
        <w:spacing w:after="0" w:before="0" w:line="240" w:lineRule="auto"/>
      </w:pPr>
      <w:rPr>
        <w:b w:val="1"/>
        <w:bCs w:val="1"/>
      </w:rPr>
      <w:tblPr/>
      <w:tcPr>
        <w:tcBorders>
          <w:top w:color="a49b8d" w:space="0" w:sz="8" w:themeColor="accent5" w:val="single"/>
          <w:left w:space="0" w:sz="0" w:val="nil"/>
          <w:bottom w:color="a49b8d"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a49b8d" w:space="0" w:sz="8" w:themeColor="accent5" w:val="single"/>
          <w:left w:space="0" w:sz="0" w:val="nil"/>
          <w:bottom w:color="a49b8d"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8e6e2" w:themeFill="accent5" w:themeFillTint="00003F" w:val="clear"/>
      </w:tcPr>
    </w:tblStylePr>
    <w:tblStylePr w:type="band1Horz">
      <w:tblPr/>
      <w:tcPr>
        <w:tcBorders>
          <w:left w:space="0" w:sz="0" w:val="nil"/>
          <w:right w:space="0" w:sz="0" w:val="nil"/>
          <w:insideH w:space="0" w:sz="0" w:val="nil"/>
          <w:insideV w:space="0" w:sz="0" w:val="nil"/>
        </w:tcBorders>
        <w:shd w:color="auto" w:fill="e8e6e2" w:themeFill="accent5" w:themeFillTint="00003F" w:val="clear"/>
      </w:tcPr>
    </w:tblStylePr>
  </w:style>
  <w:style w:type="table" w:styleId="LightShading-Accent6">
    <w:name w:val="Light Shading Accent 6"/>
    <w:basedOn w:val="TableNormal"/>
    <w:uiPriority w:val="60"/>
    <w:semiHidden w:val="1"/>
    <w:unhideWhenUsed w:val="1"/>
    <w:rsid w:val="00572222"/>
    <w:pPr>
      <w:spacing w:after="0" w:line="240" w:lineRule="auto"/>
    </w:pPr>
    <w:rPr>
      <w:color w:val="443833" w:themeColor="accent6" w:themeShade="0000BF"/>
    </w:rPr>
    <w:tblPr>
      <w:tblStyleRowBandSize w:val="1"/>
      <w:tblStyleColBandSize w:val="1"/>
      <w:tblBorders>
        <w:top w:color="5c4c44" w:space="0" w:sz="8" w:themeColor="accent6" w:val="single"/>
        <w:bottom w:color="5c4c44" w:space="0" w:sz="8" w:themeColor="accent6" w:val="single"/>
      </w:tblBorders>
    </w:tblPr>
    <w:tblStylePr w:type="firstRow">
      <w:pPr>
        <w:spacing w:after="0" w:before="0" w:line="240" w:lineRule="auto"/>
      </w:pPr>
      <w:rPr>
        <w:b w:val="1"/>
        <w:bCs w:val="1"/>
      </w:rPr>
      <w:tblPr/>
      <w:tcPr>
        <w:tcBorders>
          <w:top w:color="5c4c44" w:space="0" w:sz="8" w:themeColor="accent6" w:val="single"/>
          <w:left w:space="0" w:sz="0" w:val="nil"/>
          <w:bottom w:color="5c4c44"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5c4c44" w:space="0" w:sz="8" w:themeColor="accent6" w:val="single"/>
          <w:left w:space="0" w:sz="0" w:val="nil"/>
          <w:bottom w:color="5c4c44"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ad1cd" w:themeFill="accent6" w:themeFillTint="00003F" w:val="clear"/>
      </w:tcPr>
    </w:tblStylePr>
    <w:tblStylePr w:type="band1Horz">
      <w:tblPr/>
      <w:tcPr>
        <w:tcBorders>
          <w:left w:space="0" w:sz="0" w:val="nil"/>
          <w:right w:space="0" w:sz="0" w:val="nil"/>
          <w:insideH w:space="0" w:sz="0" w:val="nil"/>
          <w:insideV w:space="0" w:sz="0" w:val="nil"/>
        </w:tcBorders>
        <w:shd w:color="auto" w:fill="dad1cd" w:themeFill="accent6" w:themeFillTint="00003F" w:val="clear"/>
      </w:tcPr>
    </w:tblStylePr>
  </w:style>
  <w:style w:type="character" w:styleId="LineNumber">
    <w:name w:val="line number"/>
    <w:basedOn w:val="DefaultParagraphFont"/>
    <w:uiPriority w:val="99"/>
    <w:semiHidden w:val="1"/>
    <w:unhideWhenUsed w:val="1"/>
    <w:rsid w:val="00572222"/>
    <w:rPr>
      <w:sz w:val="22"/>
    </w:rPr>
  </w:style>
  <w:style w:type="paragraph" w:styleId="List">
    <w:name w:val="List"/>
    <w:basedOn w:val="Normal"/>
    <w:uiPriority w:val="99"/>
    <w:semiHidden w:val="1"/>
    <w:unhideWhenUsed w:val="1"/>
    <w:rsid w:val="00572222"/>
    <w:pPr>
      <w:ind w:left="360" w:hanging="360"/>
      <w:contextualSpacing w:val="1"/>
    </w:pPr>
  </w:style>
  <w:style w:type="paragraph" w:styleId="List2">
    <w:name w:val="List 2"/>
    <w:basedOn w:val="Normal"/>
    <w:uiPriority w:val="99"/>
    <w:semiHidden w:val="1"/>
    <w:unhideWhenUsed w:val="1"/>
    <w:rsid w:val="00572222"/>
    <w:pPr>
      <w:ind w:left="720" w:hanging="360"/>
      <w:contextualSpacing w:val="1"/>
    </w:pPr>
  </w:style>
  <w:style w:type="paragraph" w:styleId="List3">
    <w:name w:val="List 3"/>
    <w:basedOn w:val="Normal"/>
    <w:uiPriority w:val="99"/>
    <w:semiHidden w:val="1"/>
    <w:unhideWhenUsed w:val="1"/>
    <w:rsid w:val="00572222"/>
    <w:pPr>
      <w:ind w:left="1080" w:hanging="360"/>
      <w:contextualSpacing w:val="1"/>
    </w:pPr>
  </w:style>
  <w:style w:type="paragraph" w:styleId="List4">
    <w:name w:val="List 4"/>
    <w:basedOn w:val="Normal"/>
    <w:uiPriority w:val="99"/>
    <w:semiHidden w:val="1"/>
    <w:unhideWhenUsed w:val="1"/>
    <w:rsid w:val="00572222"/>
    <w:pPr>
      <w:ind w:left="1440" w:hanging="360"/>
      <w:contextualSpacing w:val="1"/>
    </w:pPr>
  </w:style>
  <w:style w:type="paragraph" w:styleId="List5">
    <w:name w:val="List 5"/>
    <w:basedOn w:val="Normal"/>
    <w:uiPriority w:val="99"/>
    <w:semiHidden w:val="1"/>
    <w:unhideWhenUsed w:val="1"/>
    <w:rsid w:val="00572222"/>
    <w:pPr>
      <w:ind w:left="1800" w:hanging="360"/>
      <w:contextualSpacing w:val="1"/>
    </w:pPr>
  </w:style>
  <w:style w:type="paragraph" w:styleId="ListBullet">
    <w:name w:val="List Bullet"/>
    <w:basedOn w:val="Normal"/>
    <w:uiPriority w:val="99"/>
    <w:semiHidden w:val="1"/>
    <w:unhideWhenUsed w:val="1"/>
    <w:rsid w:val="00572222"/>
    <w:pPr>
      <w:numPr>
        <w:numId w:val="1"/>
      </w:numPr>
      <w:contextualSpacing w:val="1"/>
    </w:pPr>
  </w:style>
  <w:style w:type="paragraph" w:styleId="ListBullet2">
    <w:name w:val="List Bullet 2"/>
    <w:basedOn w:val="Normal"/>
    <w:uiPriority w:val="99"/>
    <w:semiHidden w:val="1"/>
    <w:unhideWhenUsed w:val="1"/>
    <w:rsid w:val="00572222"/>
    <w:pPr>
      <w:numPr>
        <w:numId w:val="2"/>
      </w:numPr>
      <w:contextualSpacing w:val="1"/>
    </w:pPr>
  </w:style>
  <w:style w:type="paragraph" w:styleId="ListBullet3">
    <w:name w:val="List Bullet 3"/>
    <w:basedOn w:val="Normal"/>
    <w:uiPriority w:val="99"/>
    <w:semiHidden w:val="1"/>
    <w:unhideWhenUsed w:val="1"/>
    <w:rsid w:val="00572222"/>
    <w:pPr>
      <w:numPr>
        <w:numId w:val="3"/>
      </w:numPr>
      <w:contextualSpacing w:val="1"/>
    </w:pPr>
  </w:style>
  <w:style w:type="paragraph" w:styleId="ListBullet4">
    <w:name w:val="List Bullet 4"/>
    <w:basedOn w:val="Normal"/>
    <w:uiPriority w:val="99"/>
    <w:semiHidden w:val="1"/>
    <w:unhideWhenUsed w:val="1"/>
    <w:rsid w:val="00572222"/>
    <w:pPr>
      <w:numPr>
        <w:numId w:val="4"/>
      </w:numPr>
      <w:contextualSpacing w:val="1"/>
    </w:pPr>
  </w:style>
  <w:style w:type="paragraph" w:styleId="ListBullet5">
    <w:name w:val="List Bullet 5"/>
    <w:basedOn w:val="Normal"/>
    <w:uiPriority w:val="99"/>
    <w:semiHidden w:val="1"/>
    <w:unhideWhenUsed w:val="1"/>
    <w:rsid w:val="00572222"/>
    <w:pPr>
      <w:numPr>
        <w:numId w:val="5"/>
      </w:numPr>
      <w:contextualSpacing w:val="1"/>
    </w:pPr>
  </w:style>
  <w:style w:type="paragraph" w:styleId="ListContinue">
    <w:name w:val="List Continue"/>
    <w:basedOn w:val="Normal"/>
    <w:uiPriority w:val="99"/>
    <w:semiHidden w:val="1"/>
    <w:unhideWhenUsed w:val="1"/>
    <w:rsid w:val="00572222"/>
    <w:pPr>
      <w:spacing w:after="120"/>
      <w:ind w:left="360"/>
      <w:contextualSpacing w:val="1"/>
    </w:pPr>
  </w:style>
  <w:style w:type="paragraph" w:styleId="ListContinue2">
    <w:name w:val="List Continue 2"/>
    <w:basedOn w:val="Normal"/>
    <w:uiPriority w:val="99"/>
    <w:semiHidden w:val="1"/>
    <w:unhideWhenUsed w:val="1"/>
    <w:rsid w:val="00572222"/>
    <w:pPr>
      <w:spacing w:after="120"/>
      <w:ind w:left="720"/>
      <w:contextualSpacing w:val="1"/>
    </w:pPr>
  </w:style>
  <w:style w:type="paragraph" w:styleId="ListContinue3">
    <w:name w:val="List Continue 3"/>
    <w:basedOn w:val="Normal"/>
    <w:uiPriority w:val="99"/>
    <w:semiHidden w:val="1"/>
    <w:unhideWhenUsed w:val="1"/>
    <w:rsid w:val="00572222"/>
    <w:pPr>
      <w:spacing w:after="120"/>
      <w:ind w:left="1080"/>
      <w:contextualSpacing w:val="1"/>
    </w:pPr>
  </w:style>
  <w:style w:type="paragraph" w:styleId="ListContinue4">
    <w:name w:val="List Continue 4"/>
    <w:basedOn w:val="Normal"/>
    <w:uiPriority w:val="99"/>
    <w:semiHidden w:val="1"/>
    <w:unhideWhenUsed w:val="1"/>
    <w:rsid w:val="00572222"/>
    <w:pPr>
      <w:spacing w:after="120"/>
      <w:ind w:left="1440"/>
      <w:contextualSpacing w:val="1"/>
    </w:pPr>
  </w:style>
  <w:style w:type="paragraph" w:styleId="ListContinue5">
    <w:name w:val="List Continue 5"/>
    <w:basedOn w:val="Normal"/>
    <w:uiPriority w:val="99"/>
    <w:semiHidden w:val="1"/>
    <w:unhideWhenUsed w:val="1"/>
    <w:rsid w:val="00572222"/>
    <w:pPr>
      <w:spacing w:after="120"/>
      <w:ind w:left="1800"/>
      <w:contextualSpacing w:val="1"/>
    </w:pPr>
  </w:style>
  <w:style w:type="paragraph" w:styleId="ListNumber">
    <w:name w:val="List Number"/>
    <w:basedOn w:val="Normal"/>
    <w:uiPriority w:val="99"/>
    <w:semiHidden w:val="1"/>
    <w:unhideWhenUsed w:val="1"/>
    <w:rsid w:val="00572222"/>
    <w:pPr>
      <w:numPr>
        <w:numId w:val="6"/>
      </w:numPr>
      <w:contextualSpacing w:val="1"/>
    </w:pPr>
  </w:style>
  <w:style w:type="paragraph" w:styleId="ListNumber2">
    <w:name w:val="List Number 2"/>
    <w:basedOn w:val="Normal"/>
    <w:uiPriority w:val="99"/>
    <w:semiHidden w:val="1"/>
    <w:unhideWhenUsed w:val="1"/>
    <w:rsid w:val="00572222"/>
    <w:pPr>
      <w:numPr>
        <w:numId w:val="7"/>
      </w:numPr>
      <w:contextualSpacing w:val="1"/>
    </w:pPr>
  </w:style>
  <w:style w:type="paragraph" w:styleId="ListNumber3">
    <w:name w:val="List Number 3"/>
    <w:basedOn w:val="Normal"/>
    <w:uiPriority w:val="99"/>
    <w:semiHidden w:val="1"/>
    <w:unhideWhenUsed w:val="1"/>
    <w:rsid w:val="00572222"/>
    <w:pPr>
      <w:numPr>
        <w:numId w:val="8"/>
      </w:numPr>
      <w:contextualSpacing w:val="1"/>
    </w:pPr>
  </w:style>
  <w:style w:type="paragraph" w:styleId="ListNumber4">
    <w:name w:val="List Number 4"/>
    <w:basedOn w:val="Normal"/>
    <w:uiPriority w:val="99"/>
    <w:semiHidden w:val="1"/>
    <w:unhideWhenUsed w:val="1"/>
    <w:rsid w:val="00572222"/>
    <w:pPr>
      <w:numPr>
        <w:numId w:val="9"/>
      </w:numPr>
      <w:contextualSpacing w:val="1"/>
    </w:pPr>
  </w:style>
  <w:style w:type="paragraph" w:styleId="ListNumber5">
    <w:name w:val="List Number 5"/>
    <w:basedOn w:val="Normal"/>
    <w:uiPriority w:val="99"/>
    <w:semiHidden w:val="1"/>
    <w:unhideWhenUsed w:val="1"/>
    <w:rsid w:val="00572222"/>
    <w:pPr>
      <w:numPr>
        <w:numId w:val="10"/>
      </w:numPr>
      <w:contextualSpacing w:val="1"/>
    </w:pPr>
  </w:style>
  <w:style w:type="paragraph" w:styleId="ListParagraph">
    <w:name w:val="List Paragraph"/>
    <w:basedOn w:val="Normal"/>
    <w:uiPriority w:val="34"/>
    <w:qFormat w:val="1"/>
    <w:rsid w:val="00572222"/>
    <w:pPr>
      <w:ind w:left="720"/>
      <w:contextualSpacing w:val="1"/>
    </w:pPr>
  </w:style>
  <w:style w:type="table" w:styleId="ListTable1Light1" w:customStyle="1">
    <w:name w:val="List Table 1 Light1"/>
    <w:basedOn w:val="TableNormal"/>
    <w:uiPriority w:val="46"/>
    <w:rsid w:val="00572222"/>
    <w:pPr>
      <w:spacing w:after="0"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1" w:customStyle="1">
    <w:name w:val="List Table 1 Light - Accent 11"/>
    <w:basedOn w:val="TableNormal"/>
    <w:uiPriority w:val="46"/>
    <w:rsid w:val="00572222"/>
    <w:pPr>
      <w:spacing w:after="0" w:line="240" w:lineRule="auto"/>
    </w:pPr>
    <w:tblPr>
      <w:tblStyleRowBandSize w:val="1"/>
      <w:tblStyleColBandSize w:val="1"/>
    </w:tblPr>
    <w:tblStylePr w:type="firstRow">
      <w:rPr>
        <w:b w:val="1"/>
        <w:bCs w:val="1"/>
      </w:rPr>
      <w:tblPr/>
      <w:tcPr>
        <w:tcBorders>
          <w:bottom w:color="f69684" w:space="0" w:sz="4" w:themeColor="accent1" w:themeTint="000099" w:val="single"/>
        </w:tcBorders>
      </w:tcPr>
    </w:tblStylePr>
    <w:tblStylePr w:type="lastRow">
      <w:rPr>
        <w:b w:val="1"/>
        <w:bCs w:val="1"/>
      </w:rPr>
      <w:tblPr/>
      <w:tcPr>
        <w:tcBorders>
          <w:top w:color="f69684"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fcdbd6" w:themeFill="accent1" w:themeFillTint="000033" w:val="clear"/>
      </w:tcPr>
    </w:tblStylePr>
    <w:tblStylePr w:type="band1Horz">
      <w:tblPr/>
      <w:tcPr>
        <w:shd w:color="auto" w:fill="fcdbd6" w:themeFill="accent1" w:themeFillTint="000033" w:val="clear"/>
      </w:tcPr>
    </w:tblStylePr>
  </w:style>
  <w:style w:type="table" w:styleId="ListTable1Light-Accent21" w:customStyle="1">
    <w:name w:val="List Table 1 Light - Accent 21"/>
    <w:basedOn w:val="TableNormal"/>
    <w:uiPriority w:val="46"/>
    <w:rsid w:val="00572222"/>
    <w:pPr>
      <w:spacing w:after="0" w:line="240" w:lineRule="auto"/>
    </w:pPr>
    <w:tblPr>
      <w:tblStyleRowBandSize w:val="1"/>
      <w:tblStyleColBandSize w:val="1"/>
    </w:tblPr>
    <w:tblStylePr w:type="firstRow">
      <w:rPr>
        <w:b w:val="1"/>
        <w:bCs w:val="1"/>
      </w:rPr>
      <w:tblPr/>
      <w:tcPr>
        <w:tcBorders>
          <w:bottom w:color="9fdcd5" w:space="0" w:sz="4" w:themeColor="accent2" w:themeTint="000099" w:val="single"/>
        </w:tcBorders>
      </w:tcPr>
    </w:tblStylePr>
    <w:tblStylePr w:type="lastRow">
      <w:rPr>
        <w:b w:val="1"/>
        <w:bCs w:val="1"/>
      </w:rPr>
      <w:tblPr/>
      <w:tcPr>
        <w:tcBorders>
          <w:top w:color="9fdcd5"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dff3f1" w:themeFill="accent2" w:themeFillTint="000033" w:val="clear"/>
      </w:tcPr>
    </w:tblStylePr>
    <w:tblStylePr w:type="band1Horz">
      <w:tblPr/>
      <w:tcPr>
        <w:shd w:color="auto" w:fill="dff3f1" w:themeFill="accent2" w:themeFillTint="000033" w:val="clear"/>
      </w:tcPr>
    </w:tblStylePr>
  </w:style>
  <w:style w:type="table" w:styleId="ListTable1Light-Accent31" w:customStyle="1">
    <w:name w:val="List Table 1 Light - Accent 31"/>
    <w:basedOn w:val="TableNormal"/>
    <w:uiPriority w:val="46"/>
    <w:rsid w:val="00572222"/>
    <w:pPr>
      <w:spacing w:after="0" w:line="240" w:lineRule="auto"/>
    </w:pPr>
    <w:tblPr>
      <w:tblStyleRowBandSize w:val="1"/>
      <w:tblStyleColBandSize w:val="1"/>
    </w:tblPr>
    <w:tblStylePr w:type="firstRow">
      <w:rPr>
        <w:b w:val="1"/>
        <w:bCs w:val="1"/>
      </w:rPr>
      <w:tblPr/>
      <w:tcPr>
        <w:tcBorders>
          <w:bottom w:color="e5ec94" w:space="0" w:sz="4" w:themeColor="accent3" w:themeTint="000099" w:val="single"/>
        </w:tcBorders>
      </w:tcPr>
    </w:tblStylePr>
    <w:tblStylePr w:type="lastRow">
      <w:rPr>
        <w:b w:val="1"/>
        <w:bCs w:val="1"/>
      </w:rPr>
      <w:tblPr/>
      <w:tcPr>
        <w:tcBorders>
          <w:top w:color="e5ec94"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f6f8db" w:themeFill="accent3" w:themeFillTint="000033" w:val="clear"/>
      </w:tcPr>
    </w:tblStylePr>
    <w:tblStylePr w:type="band1Horz">
      <w:tblPr/>
      <w:tcPr>
        <w:shd w:color="auto" w:fill="f6f8db" w:themeFill="accent3" w:themeFillTint="000033" w:val="clear"/>
      </w:tcPr>
    </w:tblStylePr>
  </w:style>
  <w:style w:type="table" w:styleId="ListTable1Light-Accent41" w:customStyle="1">
    <w:name w:val="List Table 1 Light - Accent 41"/>
    <w:basedOn w:val="TableNormal"/>
    <w:uiPriority w:val="46"/>
    <w:rsid w:val="00572222"/>
    <w:pPr>
      <w:spacing w:after="0" w:line="240" w:lineRule="auto"/>
    </w:pPr>
    <w:tblPr>
      <w:tblStyleRowBandSize w:val="1"/>
      <w:tblStyleColBandSize w:val="1"/>
    </w:tblPr>
    <w:tblStylePr w:type="firstRow">
      <w:rPr>
        <w:b w:val="1"/>
        <w:bCs w:val="1"/>
      </w:rPr>
      <w:tblPr/>
      <w:tcPr>
        <w:tcBorders>
          <w:bottom w:color="8ddbea" w:space="0" w:sz="4" w:themeColor="accent4" w:themeTint="000099" w:val="single"/>
        </w:tcBorders>
      </w:tcPr>
    </w:tblStylePr>
    <w:tblStylePr w:type="lastRow">
      <w:rPr>
        <w:b w:val="1"/>
        <w:bCs w:val="1"/>
      </w:rPr>
      <w:tblPr/>
      <w:tcPr>
        <w:tcBorders>
          <w:top w:color="8ddbea"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d9f3f8" w:themeFill="accent4" w:themeFillTint="000033" w:val="clear"/>
      </w:tcPr>
    </w:tblStylePr>
    <w:tblStylePr w:type="band1Horz">
      <w:tblPr/>
      <w:tcPr>
        <w:shd w:color="auto" w:fill="d9f3f8" w:themeFill="accent4" w:themeFillTint="000033" w:val="clear"/>
      </w:tcPr>
    </w:tblStylePr>
  </w:style>
  <w:style w:type="table" w:styleId="ListTable1Light-Accent51" w:customStyle="1">
    <w:name w:val="List Table 1 Light - Accent 51"/>
    <w:basedOn w:val="TableNormal"/>
    <w:uiPriority w:val="46"/>
    <w:rsid w:val="00572222"/>
    <w:pPr>
      <w:spacing w:after="0" w:line="240" w:lineRule="auto"/>
    </w:pPr>
    <w:tblPr>
      <w:tblStyleRowBandSize w:val="1"/>
      <w:tblStyleColBandSize w:val="1"/>
    </w:tblPr>
    <w:tblStylePr w:type="firstRow">
      <w:rPr>
        <w:b w:val="1"/>
        <w:bCs w:val="1"/>
      </w:rPr>
      <w:tblPr/>
      <w:tcPr>
        <w:tcBorders>
          <w:bottom w:color="c8c3ba" w:space="0" w:sz="4" w:themeColor="accent5" w:themeTint="000099" w:val="single"/>
        </w:tcBorders>
      </w:tcPr>
    </w:tblStylePr>
    <w:tblStylePr w:type="lastRow">
      <w:rPr>
        <w:b w:val="1"/>
        <w:bCs w:val="1"/>
      </w:rPr>
      <w:tblPr/>
      <w:tcPr>
        <w:tcBorders>
          <w:top w:color="c8c3ba"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ecebe8" w:themeFill="accent5" w:themeFillTint="000033" w:val="clear"/>
      </w:tcPr>
    </w:tblStylePr>
    <w:tblStylePr w:type="band1Horz">
      <w:tblPr/>
      <w:tcPr>
        <w:shd w:color="auto" w:fill="ecebe8" w:themeFill="accent5" w:themeFillTint="000033" w:val="clear"/>
      </w:tcPr>
    </w:tblStylePr>
  </w:style>
  <w:style w:type="table" w:styleId="ListTable1Light-Accent61" w:customStyle="1">
    <w:name w:val="List Table 1 Light - Accent 61"/>
    <w:basedOn w:val="TableNormal"/>
    <w:uiPriority w:val="46"/>
    <w:rsid w:val="00572222"/>
    <w:pPr>
      <w:spacing w:after="0" w:line="240" w:lineRule="auto"/>
    </w:pPr>
    <w:tblPr>
      <w:tblStyleRowBandSize w:val="1"/>
      <w:tblStyleColBandSize w:val="1"/>
    </w:tblPr>
    <w:tblStylePr w:type="firstRow">
      <w:rPr>
        <w:b w:val="1"/>
        <w:bCs w:val="1"/>
      </w:rPr>
      <w:tblPr/>
      <w:tcPr>
        <w:tcBorders>
          <w:bottom w:color="a59086" w:space="0" w:sz="4" w:themeColor="accent6" w:themeTint="000099" w:val="single"/>
        </w:tcBorders>
      </w:tcPr>
    </w:tblStylePr>
    <w:tblStylePr w:type="lastRow">
      <w:rPr>
        <w:b w:val="1"/>
        <w:bCs w:val="1"/>
      </w:rPr>
      <w:tblPr/>
      <w:tcPr>
        <w:tcBorders>
          <w:top w:color="a59086"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e1dad6" w:themeFill="accent6" w:themeFillTint="000033" w:val="clear"/>
      </w:tcPr>
    </w:tblStylePr>
    <w:tblStylePr w:type="band1Horz">
      <w:tblPr/>
      <w:tcPr>
        <w:shd w:color="auto" w:fill="e1dad6" w:themeFill="accent6" w:themeFillTint="000033" w:val="clear"/>
      </w:tcPr>
    </w:tblStylePr>
  </w:style>
  <w:style w:type="table" w:styleId="ListTable21" w:customStyle="1">
    <w:name w:val="List Table 21"/>
    <w:basedOn w:val="TableNormal"/>
    <w:uiPriority w:val="47"/>
    <w:rsid w:val="00572222"/>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1" w:customStyle="1">
    <w:name w:val="List Table 2 - Accent 11"/>
    <w:basedOn w:val="TableNormal"/>
    <w:uiPriority w:val="47"/>
    <w:rsid w:val="00572222"/>
    <w:pPr>
      <w:spacing w:after="0" w:line="240" w:lineRule="auto"/>
    </w:pPr>
    <w:tblPr>
      <w:tblStyleRowBandSize w:val="1"/>
      <w:tblStyleColBandSize w:val="1"/>
      <w:tblBorders>
        <w:top w:color="f69684" w:space="0" w:sz="4" w:themeColor="accent1" w:themeTint="000099" w:val="single"/>
        <w:bottom w:color="f69684" w:space="0" w:sz="4" w:themeColor="accent1" w:themeTint="000099" w:val="single"/>
        <w:insideH w:color="f69684"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cdbd6" w:themeFill="accent1" w:themeFillTint="000033" w:val="clear"/>
      </w:tcPr>
    </w:tblStylePr>
    <w:tblStylePr w:type="band1Horz">
      <w:tblPr/>
      <w:tcPr>
        <w:shd w:color="auto" w:fill="fcdbd6" w:themeFill="accent1" w:themeFillTint="000033" w:val="clear"/>
      </w:tcPr>
    </w:tblStylePr>
  </w:style>
  <w:style w:type="table" w:styleId="ListTable2-Accent21" w:customStyle="1">
    <w:name w:val="List Table 2 - Accent 21"/>
    <w:basedOn w:val="TableNormal"/>
    <w:uiPriority w:val="47"/>
    <w:rsid w:val="00572222"/>
    <w:pPr>
      <w:spacing w:after="0" w:line="240" w:lineRule="auto"/>
    </w:pPr>
    <w:tblPr>
      <w:tblStyleRowBandSize w:val="1"/>
      <w:tblStyleColBandSize w:val="1"/>
      <w:tblBorders>
        <w:top w:color="9fdcd5" w:space="0" w:sz="4" w:themeColor="accent2" w:themeTint="000099" w:val="single"/>
        <w:bottom w:color="9fdcd5" w:space="0" w:sz="4" w:themeColor="accent2" w:themeTint="000099" w:val="single"/>
        <w:insideH w:color="9fdcd5"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ff3f1" w:themeFill="accent2" w:themeFillTint="000033" w:val="clear"/>
      </w:tcPr>
    </w:tblStylePr>
    <w:tblStylePr w:type="band1Horz">
      <w:tblPr/>
      <w:tcPr>
        <w:shd w:color="auto" w:fill="dff3f1" w:themeFill="accent2" w:themeFillTint="000033" w:val="clear"/>
      </w:tcPr>
    </w:tblStylePr>
  </w:style>
  <w:style w:type="table" w:styleId="ListTable2-Accent31" w:customStyle="1">
    <w:name w:val="List Table 2 - Accent 31"/>
    <w:basedOn w:val="TableNormal"/>
    <w:uiPriority w:val="47"/>
    <w:rsid w:val="00572222"/>
    <w:pPr>
      <w:spacing w:after="0" w:line="240" w:lineRule="auto"/>
    </w:pPr>
    <w:tblPr>
      <w:tblStyleRowBandSize w:val="1"/>
      <w:tblStyleColBandSize w:val="1"/>
      <w:tblBorders>
        <w:top w:color="e5ec94" w:space="0" w:sz="4" w:themeColor="accent3" w:themeTint="000099" w:val="single"/>
        <w:bottom w:color="e5ec94" w:space="0" w:sz="4" w:themeColor="accent3" w:themeTint="000099" w:val="single"/>
        <w:insideH w:color="e5ec94"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6f8db" w:themeFill="accent3" w:themeFillTint="000033" w:val="clear"/>
      </w:tcPr>
    </w:tblStylePr>
    <w:tblStylePr w:type="band1Horz">
      <w:tblPr/>
      <w:tcPr>
        <w:shd w:color="auto" w:fill="f6f8db" w:themeFill="accent3" w:themeFillTint="000033" w:val="clear"/>
      </w:tcPr>
    </w:tblStylePr>
  </w:style>
  <w:style w:type="table" w:styleId="ListTable2-Accent41" w:customStyle="1">
    <w:name w:val="List Table 2 - Accent 41"/>
    <w:basedOn w:val="TableNormal"/>
    <w:uiPriority w:val="47"/>
    <w:rsid w:val="00572222"/>
    <w:pPr>
      <w:spacing w:after="0" w:line="240" w:lineRule="auto"/>
    </w:pPr>
    <w:tblPr>
      <w:tblStyleRowBandSize w:val="1"/>
      <w:tblStyleColBandSize w:val="1"/>
      <w:tblBorders>
        <w:top w:color="8ddbea" w:space="0" w:sz="4" w:themeColor="accent4" w:themeTint="000099" w:val="single"/>
        <w:bottom w:color="8ddbea" w:space="0" w:sz="4" w:themeColor="accent4" w:themeTint="000099" w:val="single"/>
        <w:insideH w:color="8ddbea"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f3f8" w:themeFill="accent4" w:themeFillTint="000033" w:val="clear"/>
      </w:tcPr>
    </w:tblStylePr>
    <w:tblStylePr w:type="band1Horz">
      <w:tblPr/>
      <w:tcPr>
        <w:shd w:color="auto" w:fill="d9f3f8" w:themeFill="accent4" w:themeFillTint="000033" w:val="clear"/>
      </w:tcPr>
    </w:tblStylePr>
  </w:style>
  <w:style w:type="table" w:styleId="ListTable2-Accent51" w:customStyle="1">
    <w:name w:val="List Table 2 - Accent 51"/>
    <w:basedOn w:val="TableNormal"/>
    <w:uiPriority w:val="47"/>
    <w:rsid w:val="00572222"/>
    <w:pPr>
      <w:spacing w:after="0" w:line="240" w:lineRule="auto"/>
    </w:pPr>
    <w:tblPr>
      <w:tblStyleRowBandSize w:val="1"/>
      <w:tblStyleColBandSize w:val="1"/>
      <w:tblBorders>
        <w:top w:color="c8c3ba" w:space="0" w:sz="4" w:themeColor="accent5" w:themeTint="000099" w:val="single"/>
        <w:bottom w:color="c8c3ba" w:space="0" w:sz="4" w:themeColor="accent5" w:themeTint="000099" w:val="single"/>
        <w:insideH w:color="c8c3ba"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cebe8" w:themeFill="accent5" w:themeFillTint="000033" w:val="clear"/>
      </w:tcPr>
    </w:tblStylePr>
    <w:tblStylePr w:type="band1Horz">
      <w:tblPr/>
      <w:tcPr>
        <w:shd w:color="auto" w:fill="ecebe8" w:themeFill="accent5" w:themeFillTint="000033" w:val="clear"/>
      </w:tcPr>
    </w:tblStylePr>
  </w:style>
  <w:style w:type="table" w:styleId="ListTable2-Accent61" w:customStyle="1">
    <w:name w:val="List Table 2 - Accent 61"/>
    <w:basedOn w:val="TableNormal"/>
    <w:uiPriority w:val="47"/>
    <w:rsid w:val="00572222"/>
    <w:pPr>
      <w:spacing w:after="0" w:line="240" w:lineRule="auto"/>
    </w:pPr>
    <w:tblPr>
      <w:tblStyleRowBandSize w:val="1"/>
      <w:tblStyleColBandSize w:val="1"/>
      <w:tblBorders>
        <w:top w:color="a59086" w:space="0" w:sz="4" w:themeColor="accent6" w:themeTint="000099" w:val="single"/>
        <w:bottom w:color="a59086" w:space="0" w:sz="4" w:themeColor="accent6" w:themeTint="000099" w:val="single"/>
        <w:insideH w:color="a59086"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1dad6" w:themeFill="accent6" w:themeFillTint="000033" w:val="clear"/>
      </w:tcPr>
    </w:tblStylePr>
    <w:tblStylePr w:type="band1Horz">
      <w:tblPr/>
      <w:tcPr>
        <w:shd w:color="auto" w:fill="e1dad6" w:themeFill="accent6" w:themeFillTint="000033" w:val="clear"/>
      </w:tcPr>
    </w:tblStylePr>
  </w:style>
  <w:style w:type="table" w:styleId="ListTable31" w:customStyle="1">
    <w:name w:val="List Table 31"/>
    <w:basedOn w:val="TableNormal"/>
    <w:uiPriority w:val="48"/>
    <w:rsid w:val="00572222"/>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1" w:customStyle="1">
    <w:name w:val="List Table 3 - Accent 11"/>
    <w:basedOn w:val="TableNormal"/>
    <w:uiPriority w:val="48"/>
    <w:rsid w:val="00572222"/>
    <w:pPr>
      <w:spacing w:after="0" w:line="240" w:lineRule="auto"/>
    </w:pPr>
    <w:tblPr>
      <w:tblStyleRowBandSize w:val="1"/>
      <w:tblStyleColBandSize w:val="1"/>
      <w:tblBorders>
        <w:top w:color="f05133" w:space="0" w:sz="4" w:themeColor="accent1" w:val="single"/>
        <w:left w:color="f05133" w:space="0" w:sz="4" w:themeColor="accent1" w:val="single"/>
        <w:bottom w:color="f05133" w:space="0" w:sz="4" w:themeColor="accent1" w:val="single"/>
        <w:right w:color="f05133" w:space="0" w:sz="4" w:themeColor="accent1" w:val="single"/>
      </w:tblBorders>
    </w:tblPr>
    <w:tblStylePr w:type="firstRow">
      <w:rPr>
        <w:b w:val="1"/>
        <w:bCs w:val="1"/>
        <w:color w:val="ffffff" w:themeColor="background1"/>
      </w:rPr>
      <w:tblPr/>
      <w:tcPr>
        <w:shd w:color="auto" w:fill="f05133" w:themeFill="accent1" w:val="clear"/>
      </w:tcPr>
    </w:tblStylePr>
    <w:tblStylePr w:type="lastRow">
      <w:rPr>
        <w:b w:val="1"/>
        <w:bCs w:val="1"/>
      </w:rPr>
      <w:tblPr/>
      <w:tcPr>
        <w:tcBorders>
          <w:top w:color="f05133"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05133" w:space="0" w:sz="4" w:themeColor="accent1" w:val="single"/>
          <w:right w:color="f05133" w:space="0" w:sz="4" w:themeColor="accent1" w:val="single"/>
        </w:tcBorders>
      </w:tcPr>
    </w:tblStylePr>
    <w:tblStylePr w:type="band1Horz">
      <w:tblPr/>
      <w:tcPr>
        <w:tcBorders>
          <w:top w:color="f05133" w:space="0" w:sz="4" w:themeColor="accent1" w:val="single"/>
          <w:bottom w:color="f05133"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05133" w:space="0" w:sz="4" w:themeColor="accent1" w:val="double"/>
          <w:left w:space="0" w:sz="0" w:val="nil"/>
        </w:tcBorders>
      </w:tcPr>
    </w:tblStylePr>
    <w:tblStylePr w:type="swCell">
      <w:tblPr/>
      <w:tcPr>
        <w:tcBorders>
          <w:top w:color="f05133" w:space="0" w:sz="4" w:themeColor="accent1" w:val="double"/>
          <w:right w:space="0" w:sz="0" w:val="nil"/>
        </w:tcBorders>
      </w:tcPr>
    </w:tblStylePr>
  </w:style>
  <w:style w:type="table" w:styleId="ListTable3-Accent21" w:customStyle="1">
    <w:name w:val="List Table 3 - Accent 21"/>
    <w:basedOn w:val="TableNormal"/>
    <w:uiPriority w:val="48"/>
    <w:rsid w:val="00572222"/>
    <w:pPr>
      <w:spacing w:after="0" w:line="240" w:lineRule="auto"/>
    </w:pPr>
    <w:tblPr>
      <w:tblStyleRowBandSize w:val="1"/>
      <w:tblStyleColBandSize w:val="1"/>
      <w:tblBorders>
        <w:top w:color="60c5ba" w:space="0" w:sz="4" w:themeColor="accent2" w:val="single"/>
        <w:left w:color="60c5ba" w:space="0" w:sz="4" w:themeColor="accent2" w:val="single"/>
        <w:bottom w:color="60c5ba" w:space="0" w:sz="4" w:themeColor="accent2" w:val="single"/>
        <w:right w:color="60c5ba" w:space="0" w:sz="4" w:themeColor="accent2" w:val="single"/>
      </w:tblBorders>
    </w:tblPr>
    <w:tblStylePr w:type="firstRow">
      <w:rPr>
        <w:b w:val="1"/>
        <w:bCs w:val="1"/>
        <w:color w:val="ffffff" w:themeColor="background1"/>
      </w:rPr>
      <w:tblPr/>
      <w:tcPr>
        <w:shd w:color="auto" w:fill="60c5ba" w:themeFill="accent2" w:val="clear"/>
      </w:tcPr>
    </w:tblStylePr>
    <w:tblStylePr w:type="lastRow">
      <w:rPr>
        <w:b w:val="1"/>
        <w:bCs w:val="1"/>
      </w:rPr>
      <w:tblPr/>
      <w:tcPr>
        <w:tcBorders>
          <w:top w:color="60c5ba"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60c5ba" w:space="0" w:sz="4" w:themeColor="accent2" w:val="single"/>
          <w:right w:color="60c5ba" w:space="0" w:sz="4" w:themeColor="accent2" w:val="single"/>
        </w:tcBorders>
      </w:tcPr>
    </w:tblStylePr>
    <w:tblStylePr w:type="band1Horz">
      <w:tblPr/>
      <w:tcPr>
        <w:tcBorders>
          <w:top w:color="60c5ba" w:space="0" w:sz="4" w:themeColor="accent2" w:val="single"/>
          <w:bottom w:color="60c5ba"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60c5ba" w:space="0" w:sz="4" w:themeColor="accent2" w:val="double"/>
          <w:left w:space="0" w:sz="0" w:val="nil"/>
        </w:tcBorders>
      </w:tcPr>
    </w:tblStylePr>
    <w:tblStylePr w:type="swCell">
      <w:tblPr/>
      <w:tcPr>
        <w:tcBorders>
          <w:top w:color="60c5ba" w:space="0" w:sz="4" w:themeColor="accent2" w:val="double"/>
          <w:right w:space="0" w:sz="0" w:val="nil"/>
        </w:tcBorders>
      </w:tcPr>
    </w:tblStylePr>
  </w:style>
  <w:style w:type="table" w:styleId="ListTable3-Accent31" w:customStyle="1">
    <w:name w:val="List Table 3 - Accent 31"/>
    <w:basedOn w:val="TableNormal"/>
    <w:uiPriority w:val="48"/>
    <w:rsid w:val="00572222"/>
    <w:pPr>
      <w:spacing w:after="0" w:line="240" w:lineRule="auto"/>
    </w:pPr>
    <w:tblPr>
      <w:tblStyleRowBandSize w:val="1"/>
      <w:tblStyleColBandSize w:val="1"/>
      <w:tblBorders>
        <w:top w:color="d5e04e" w:space="0" w:sz="4" w:themeColor="accent3" w:val="single"/>
        <w:left w:color="d5e04e" w:space="0" w:sz="4" w:themeColor="accent3" w:val="single"/>
        <w:bottom w:color="d5e04e" w:space="0" w:sz="4" w:themeColor="accent3" w:val="single"/>
        <w:right w:color="d5e04e" w:space="0" w:sz="4" w:themeColor="accent3" w:val="single"/>
      </w:tblBorders>
    </w:tblPr>
    <w:tblStylePr w:type="firstRow">
      <w:rPr>
        <w:b w:val="1"/>
        <w:bCs w:val="1"/>
        <w:color w:val="ffffff" w:themeColor="background1"/>
      </w:rPr>
      <w:tblPr/>
      <w:tcPr>
        <w:shd w:color="auto" w:fill="d5e04e" w:themeFill="accent3" w:val="clear"/>
      </w:tcPr>
    </w:tblStylePr>
    <w:tblStylePr w:type="lastRow">
      <w:rPr>
        <w:b w:val="1"/>
        <w:bCs w:val="1"/>
      </w:rPr>
      <w:tblPr/>
      <w:tcPr>
        <w:tcBorders>
          <w:top w:color="d5e04e"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d5e04e" w:space="0" w:sz="4" w:themeColor="accent3" w:val="single"/>
          <w:right w:color="d5e04e" w:space="0" w:sz="4" w:themeColor="accent3" w:val="single"/>
        </w:tcBorders>
      </w:tcPr>
    </w:tblStylePr>
    <w:tblStylePr w:type="band1Horz">
      <w:tblPr/>
      <w:tcPr>
        <w:tcBorders>
          <w:top w:color="d5e04e" w:space="0" w:sz="4" w:themeColor="accent3" w:val="single"/>
          <w:bottom w:color="d5e04e"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d5e04e" w:space="0" w:sz="4" w:themeColor="accent3" w:val="double"/>
          <w:left w:space="0" w:sz="0" w:val="nil"/>
        </w:tcBorders>
      </w:tcPr>
    </w:tblStylePr>
    <w:tblStylePr w:type="swCell">
      <w:tblPr/>
      <w:tcPr>
        <w:tcBorders>
          <w:top w:color="d5e04e" w:space="0" w:sz="4" w:themeColor="accent3" w:val="double"/>
          <w:right w:space="0" w:sz="0" w:val="nil"/>
        </w:tcBorders>
      </w:tcPr>
    </w:tblStylePr>
  </w:style>
  <w:style w:type="table" w:styleId="ListTable3-Accent41" w:customStyle="1">
    <w:name w:val="List Table 3 - Accent 41"/>
    <w:basedOn w:val="TableNormal"/>
    <w:uiPriority w:val="48"/>
    <w:rsid w:val="00572222"/>
    <w:pPr>
      <w:spacing w:after="0" w:line="240" w:lineRule="auto"/>
    </w:pPr>
    <w:tblPr>
      <w:tblStyleRowBandSize w:val="1"/>
      <w:tblStyleColBandSize w:val="1"/>
      <w:tblBorders>
        <w:top w:color="42c4dd" w:space="0" w:sz="4" w:themeColor="accent4" w:val="single"/>
        <w:left w:color="42c4dd" w:space="0" w:sz="4" w:themeColor="accent4" w:val="single"/>
        <w:bottom w:color="42c4dd" w:space="0" w:sz="4" w:themeColor="accent4" w:val="single"/>
        <w:right w:color="42c4dd" w:space="0" w:sz="4" w:themeColor="accent4" w:val="single"/>
      </w:tblBorders>
    </w:tblPr>
    <w:tblStylePr w:type="firstRow">
      <w:rPr>
        <w:b w:val="1"/>
        <w:bCs w:val="1"/>
        <w:color w:val="ffffff" w:themeColor="background1"/>
      </w:rPr>
      <w:tblPr/>
      <w:tcPr>
        <w:shd w:color="auto" w:fill="42c4dd" w:themeFill="accent4" w:val="clear"/>
      </w:tcPr>
    </w:tblStylePr>
    <w:tblStylePr w:type="lastRow">
      <w:rPr>
        <w:b w:val="1"/>
        <w:bCs w:val="1"/>
      </w:rPr>
      <w:tblPr/>
      <w:tcPr>
        <w:tcBorders>
          <w:top w:color="42c4dd"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2c4dd" w:space="0" w:sz="4" w:themeColor="accent4" w:val="single"/>
          <w:right w:color="42c4dd" w:space="0" w:sz="4" w:themeColor="accent4" w:val="single"/>
        </w:tcBorders>
      </w:tcPr>
    </w:tblStylePr>
    <w:tblStylePr w:type="band1Horz">
      <w:tblPr/>
      <w:tcPr>
        <w:tcBorders>
          <w:top w:color="42c4dd" w:space="0" w:sz="4" w:themeColor="accent4" w:val="single"/>
          <w:bottom w:color="42c4dd"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2c4dd" w:space="0" w:sz="4" w:themeColor="accent4" w:val="double"/>
          <w:left w:space="0" w:sz="0" w:val="nil"/>
        </w:tcBorders>
      </w:tcPr>
    </w:tblStylePr>
    <w:tblStylePr w:type="swCell">
      <w:tblPr/>
      <w:tcPr>
        <w:tcBorders>
          <w:top w:color="42c4dd" w:space="0" w:sz="4" w:themeColor="accent4" w:val="double"/>
          <w:right w:space="0" w:sz="0" w:val="nil"/>
        </w:tcBorders>
      </w:tcPr>
    </w:tblStylePr>
  </w:style>
  <w:style w:type="table" w:styleId="ListTable3-Accent51" w:customStyle="1">
    <w:name w:val="List Table 3 - Accent 51"/>
    <w:basedOn w:val="TableNormal"/>
    <w:uiPriority w:val="48"/>
    <w:rsid w:val="00572222"/>
    <w:pPr>
      <w:spacing w:after="0" w:line="240" w:lineRule="auto"/>
    </w:pPr>
    <w:tblPr>
      <w:tblStyleRowBandSize w:val="1"/>
      <w:tblStyleColBandSize w:val="1"/>
      <w:tblBorders>
        <w:top w:color="a49b8d" w:space="0" w:sz="4" w:themeColor="accent5" w:val="single"/>
        <w:left w:color="a49b8d" w:space="0" w:sz="4" w:themeColor="accent5" w:val="single"/>
        <w:bottom w:color="a49b8d" w:space="0" w:sz="4" w:themeColor="accent5" w:val="single"/>
        <w:right w:color="a49b8d" w:space="0" w:sz="4" w:themeColor="accent5" w:val="single"/>
      </w:tblBorders>
    </w:tblPr>
    <w:tblStylePr w:type="firstRow">
      <w:rPr>
        <w:b w:val="1"/>
        <w:bCs w:val="1"/>
        <w:color w:val="ffffff" w:themeColor="background1"/>
      </w:rPr>
      <w:tblPr/>
      <w:tcPr>
        <w:shd w:color="auto" w:fill="a49b8d" w:themeFill="accent5" w:val="clear"/>
      </w:tcPr>
    </w:tblStylePr>
    <w:tblStylePr w:type="lastRow">
      <w:rPr>
        <w:b w:val="1"/>
        <w:bCs w:val="1"/>
      </w:rPr>
      <w:tblPr/>
      <w:tcPr>
        <w:tcBorders>
          <w:top w:color="a49b8d"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49b8d" w:space="0" w:sz="4" w:themeColor="accent5" w:val="single"/>
          <w:right w:color="a49b8d" w:space="0" w:sz="4" w:themeColor="accent5" w:val="single"/>
        </w:tcBorders>
      </w:tcPr>
    </w:tblStylePr>
    <w:tblStylePr w:type="band1Horz">
      <w:tblPr/>
      <w:tcPr>
        <w:tcBorders>
          <w:top w:color="a49b8d" w:space="0" w:sz="4" w:themeColor="accent5" w:val="single"/>
          <w:bottom w:color="a49b8d"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49b8d" w:space="0" w:sz="4" w:themeColor="accent5" w:val="double"/>
          <w:left w:space="0" w:sz="0" w:val="nil"/>
        </w:tcBorders>
      </w:tcPr>
    </w:tblStylePr>
    <w:tblStylePr w:type="swCell">
      <w:tblPr/>
      <w:tcPr>
        <w:tcBorders>
          <w:top w:color="a49b8d" w:space="0" w:sz="4" w:themeColor="accent5" w:val="double"/>
          <w:right w:space="0" w:sz="0" w:val="nil"/>
        </w:tcBorders>
      </w:tcPr>
    </w:tblStylePr>
  </w:style>
  <w:style w:type="table" w:styleId="ListTable3-Accent61" w:customStyle="1">
    <w:name w:val="List Table 3 - Accent 61"/>
    <w:basedOn w:val="TableNormal"/>
    <w:uiPriority w:val="48"/>
    <w:rsid w:val="00572222"/>
    <w:pPr>
      <w:spacing w:after="0" w:line="240" w:lineRule="auto"/>
    </w:pPr>
    <w:tblPr>
      <w:tblStyleRowBandSize w:val="1"/>
      <w:tblStyleColBandSize w:val="1"/>
      <w:tblBorders>
        <w:top w:color="5c4c44" w:space="0" w:sz="4" w:themeColor="accent6" w:val="single"/>
        <w:left w:color="5c4c44" w:space="0" w:sz="4" w:themeColor="accent6" w:val="single"/>
        <w:bottom w:color="5c4c44" w:space="0" w:sz="4" w:themeColor="accent6" w:val="single"/>
        <w:right w:color="5c4c44" w:space="0" w:sz="4" w:themeColor="accent6" w:val="single"/>
      </w:tblBorders>
    </w:tblPr>
    <w:tblStylePr w:type="firstRow">
      <w:rPr>
        <w:b w:val="1"/>
        <w:bCs w:val="1"/>
        <w:color w:val="ffffff" w:themeColor="background1"/>
      </w:rPr>
      <w:tblPr/>
      <w:tcPr>
        <w:shd w:color="auto" w:fill="5c4c44" w:themeFill="accent6" w:val="clear"/>
      </w:tcPr>
    </w:tblStylePr>
    <w:tblStylePr w:type="lastRow">
      <w:rPr>
        <w:b w:val="1"/>
        <w:bCs w:val="1"/>
      </w:rPr>
      <w:tblPr/>
      <w:tcPr>
        <w:tcBorders>
          <w:top w:color="5c4c44"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5c4c44" w:space="0" w:sz="4" w:themeColor="accent6" w:val="single"/>
          <w:right w:color="5c4c44" w:space="0" w:sz="4" w:themeColor="accent6" w:val="single"/>
        </w:tcBorders>
      </w:tcPr>
    </w:tblStylePr>
    <w:tblStylePr w:type="band1Horz">
      <w:tblPr/>
      <w:tcPr>
        <w:tcBorders>
          <w:top w:color="5c4c44" w:space="0" w:sz="4" w:themeColor="accent6" w:val="single"/>
          <w:bottom w:color="5c4c44"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c4c44" w:space="0" w:sz="4" w:themeColor="accent6" w:val="double"/>
          <w:left w:space="0" w:sz="0" w:val="nil"/>
        </w:tcBorders>
      </w:tcPr>
    </w:tblStylePr>
    <w:tblStylePr w:type="swCell">
      <w:tblPr/>
      <w:tcPr>
        <w:tcBorders>
          <w:top w:color="5c4c44" w:space="0" w:sz="4" w:themeColor="accent6" w:val="double"/>
          <w:right w:space="0" w:sz="0" w:val="nil"/>
        </w:tcBorders>
      </w:tcPr>
    </w:tblStylePr>
  </w:style>
  <w:style w:type="table" w:styleId="ListTable41" w:customStyle="1">
    <w:name w:val="List Table 41"/>
    <w:basedOn w:val="TableNormal"/>
    <w:uiPriority w:val="49"/>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1" w:customStyle="1">
    <w:name w:val="List Table 4 - Accent 11"/>
    <w:basedOn w:val="TableNormal"/>
    <w:uiPriority w:val="49"/>
    <w:rsid w:val="00572222"/>
    <w:pPr>
      <w:spacing w:after="0" w:line="240" w:lineRule="auto"/>
    </w:pPr>
    <w:tblPr>
      <w:tblStyleRowBandSize w:val="1"/>
      <w:tblStyleColBandSize w:val="1"/>
      <w:tblBorders>
        <w:top w:color="f69684" w:space="0" w:sz="4" w:themeColor="accent1" w:themeTint="000099" w:val="single"/>
        <w:left w:color="f69684" w:space="0" w:sz="4" w:themeColor="accent1" w:themeTint="000099" w:val="single"/>
        <w:bottom w:color="f69684" w:space="0" w:sz="4" w:themeColor="accent1" w:themeTint="000099" w:val="single"/>
        <w:right w:color="f69684" w:space="0" w:sz="4" w:themeColor="accent1" w:themeTint="000099" w:val="single"/>
        <w:insideH w:color="f69684" w:space="0" w:sz="4" w:themeColor="accent1" w:themeTint="000099" w:val="single"/>
      </w:tblBorders>
    </w:tblPr>
    <w:tblStylePr w:type="firstRow">
      <w:rPr>
        <w:b w:val="1"/>
        <w:bCs w:val="1"/>
        <w:color w:val="ffffff" w:themeColor="background1"/>
      </w:rPr>
      <w:tblPr/>
      <w:tcPr>
        <w:tcBorders>
          <w:top w:color="f05133" w:space="0" w:sz="4" w:themeColor="accent1" w:val="single"/>
          <w:left w:color="f05133" w:space="0" w:sz="4" w:themeColor="accent1" w:val="single"/>
          <w:bottom w:color="f05133" w:space="0" w:sz="4" w:themeColor="accent1" w:val="single"/>
          <w:right w:color="f05133" w:space="0" w:sz="4" w:themeColor="accent1" w:val="single"/>
          <w:insideH w:space="0" w:sz="0" w:val="nil"/>
        </w:tcBorders>
        <w:shd w:color="auto" w:fill="f05133" w:themeFill="accent1" w:val="clear"/>
      </w:tcPr>
    </w:tblStylePr>
    <w:tblStylePr w:type="lastRow">
      <w:rPr>
        <w:b w:val="1"/>
        <w:bCs w:val="1"/>
      </w:rPr>
      <w:tblPr/>
      <w:tcPr>
        <w:tcBorders>
          <w:top w:color="f69684"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cdbd6" w:themeFill="accent1" w:themeFillTint="000033" w:val="clear"/>
      </w:tcPr>
    </w:tblStylePr>
    <w:tblStylePr w:type="band1Horz">
      <w:tblPr/>
      <w:tcPr>
        <w:shd w:color="auto" w:fill="fcdbd6" w:themeFill="accent1" w:themeFillTint="000033" w:val="clear"/>
      </w:tcPr>
    </w:tblStylePr>
  </w:style>
  <w:style w:type="table" w:styleId="ListTable4-Accent21" w:customStyle="1">
    <w:name w:val="List Table 4 - Accent 21"/>
    <w:basedOn w:val="TableNormal"/>
    <w:uiPriority w:val="49"/>
    <w:rsid w:val="00572222"/>
    <w:pPr>
      <w:spacing w:after="0" w:line="240" w:lineRule="auto"/>
    </w:pPr>
    <w:tblPr>
      <w:tblStyleRowBandSize w:val="1"/>
      <w:tblStyleColBandSize w:val="1"/>
      <w:tblBorders>
        <w:top w:color="9fdcd5" w:space="0" w:sz="4" w:themeColor="accent2" w:themeTint="000099" w:val="single"/>
        <w:left w:color="9fdcd5" w:space="0" w:sz="4" w:themeColor="accent2" w:themeTint="000099" w:val="single"/>
        <w:bottom w:color="9fdcd5" w:space="0" w:sz="4" w:themeColor="accent2" w:themeTint="000099" w:val="single"/>
        <w:right w:color="9fdcd5" w:space="0" w:sz="4" w:themeColor="accent2" w:themeTint="000099" w:val="single"/>
        <w:insideH w:color="9fdcd5" w:space="0" w:sz="4" w:themeColor="accent2" w:themeTint="000099" w:val="single"/>
      </w:tblBorders>
    </w:tblPr>
    <w:tblStylePr w:type="firstRow">
      <w:rPr>
        <w:b w:val="1"/>
        <w:bCs w:val="1"/>
        <w:color w:val="ffffff" w:themeColor="background1"/>
      </w:rPr>
      <w:tblPr/>
      <w:tcPr>
        <w:tcBorders>
          <w:top w:color="60c5ba" w:space="0" w:sz="4" w:themeColor="accent2" w:val="single"/>
          <w:left w:color="60c5ba" w:space="0" w:sz="4" w:themeColor="accent2" w:val="single"/>
          <w:bottom w:color="60c5ba" w:space="0" w:sz="4" w:themeColor="accent2" w:val="single"/>
          <w:right w:color="60c5ba" w:space="0" w:sz="4" w:themeColor="accent2" w:val="single"/>
          <w:insideH w:space="0" w:sz="0" w:val="nil"/>
        </w:tcBorders>
        <w:shd w:color="auto" w:fill="60c5ba" w:themeFill="accent2" w:val="clear"/>
      </w:tcPr>
    </w:tblStylePr>
    <w:tblStylePr w:type="lastRow">
      <w:rPr>
        <w:b w:val="1"/>
        <w:bCs w:val="1"/>
      </w:rPr>
      <w:tblPr/>
      <w:tcPr>
        <w:tcBorders>
          <w:top w:color="9fdcd5"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dff3f1" w:themeFill="accent2" w:themeFillTint="000033" w:val="clear"/>
      </w:tcPr>
    </w:tblStylePr>
    <w:tblStylePr w:type="band1Horz">
      <w:tblPr/>
      <w:tcPr>
        <w:shd w:color="auto" w:fill="dff3f1" w:themeFill="accent2" w:themeFillTint="000033" w:val="clear"/>
      </w:tcPr>
    </w:tblStylePr>
  </w:style>
  <w:style w:type="table" w:styleId="ListTable4-Accent31" w:customStyle="1">
    <w:name w:val="List Table 4 - Accent 31"/>
    <w:basedOn w:val="TableNormal"/>
    <w:uiPriority w:val="49"/>
    <w:rsid w:val="00572222"/>
    <w:pPr>
      <w:spacing w:after="0" w:line="240" w:lineRule="auto"/>
    </w:pPr>
    <w:tblPr>
      <w:tblStyleRowBandSize w:val="1"/>
      <w:tblStyleColBandSize w:val="1"/>
      <w:tblBorders>
        <w:top w:color="e5ec94" w:space="0" w:sz="4" w:themeColor="accent3" w:themeTint="000099" w:val="single"/>
        <w:left w:color="e5ec94" w:space="0" w:sz="4" w:themeColor="accent3" w:themeTint="000099" w:val="single"/>
        <w:bottom w:color="e5ec94" w:space="0" w:sz="4" w:themeColor="accent3" w:themeTint="000099" w:val="single"/>
        <w:right w:color="e5ec94" w:space="0" w:sz="4" w:themeColor="accent3" w:themeTint="000099" w:val="single"/>
        <w:insideH w:color="e5ec94" w:space="0" w:sz="4" w:themeColor="accent3" w:themeTint="000099" w:val="single"/>
      </w:tblBorders>
    </w:tblPr>
    <w:tblStylePr w:type="firstRow">
      <w:rPr>
        <w:b w:val="1"/>
        <w:bCs w:val="1"/>
        <w:color w:val="ffffff" w:themeColor="background1"/>
      </w:rPr>
      <w:tblPr/>
      <w:tcPr>
        <w:tcBorders>
          <w:top w:color="d5e04e" w:space="0" w:sz="4" w:themeColor="accent3" w:val="single"/>
          <w:left w:color="d5e04e" w:space="0" w:sz="4" w:themeColor="accent3" w:val="single"/>
          <w:bottom w:color="d5e04e" w:space="0" w:sz="4" w:themeColor="accent3" w:val="single"/>
          <w:right w:color="d5e04e" w:space="0" w:sz="4" w:themeColor="accent3" w:val="single"/>
          <w:insideH w:space="0" w:sz="0" w:val="nil"/>
        </w:tcBorders>
        <w:shd w:color="auto" w:fill="d5e04e" w:themeFill="accent3" w:val="clear"/>
      </w:tcPr>
    </w:tblStylePr>
    <w:tblStylePr w:type="lastRow">
      <w:rPr>
        <w:b w:val="1"/>
        <w:bCs w:val="1"/>
      </w:rPr>
      <w:tblPr/>
      <w:tcPr>
        <w:tcBorders>
          <w:top w:color="e5ec94"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6f8db" w:themeFill="accent3" w:themeFillTint="000033" w:val="clear"/>
      </w:tcPr>
    </w:tblStylePr>
    <w:tblStylePr w:type="band1Horz">
      <w:tblPr/>
      <w:tcPr>
        <w:shd w:color="auto" w:fill="f6f8db" w:themeFill="accent3" w:themeFillTint="000033" w:val="clear"/>
      </w:tcPr>
    </w:tblStylePr>
  </w:style>
  <w:style w:type="table" w:styleId="ListTable4-Accent41" w:customStyle="1">
    <w:name w:val="List Table 4 - Accent 41"/>
    <w:basedOn w:val="TableNormal"/>
    <w:uiPriority w:val="49"/>
    <w:rsid w:val="00572222"/>
    <w:pPr>
      <w:spacing w:after="0" w:line="240" w:lineRule="auto"/>
    </w:pPr>
    <w:tblPr>
      <w:tblStyleRowBandSize w:val="1"/>
      <w:tblStyleColBandSize w:val="1"/>
      <w:tblBorders>
        <w:top w:color="8ddbea" w:space="0" w:sz="4" w:themeColor="accent4" w:themeTint="000099" w:val="single"/>
        <w:left w:color="8ddbea" w:space="0" w:sz="4" w:themeColor="accent4" w:themeTint="000099" w:val="single"/>
        <w:bottom w:color="8ddbea" w:space="0" w:sz="4" w:themeColor="accent4" w:themeTint="000099" w:val="single"/>
        <w:right w:color="8ddbea" w:space="0" w:sz="4" w:themeColor="accent4" w:themeTint="000099" w:val="single"/>
        <w:insideH w:color="8ddbea" w:space="0" w:sz="4" w:themeColor="accent4" w:themeTint="000099" w:val="single"/>
      </w:tblBorders>
    </w:tblPr>
    <w:tblStylePr w:type="firstRow">
      <w:rPr>
        <w:b w:val="1"/>
        <w:bCs w:val="1"/>
        <w:color w:val="ffffff" w:themeColor="background1"/>
      </w:rPr>
      <w:tblPr/>
      <w:tcPr>
        <w:tcBorders>
          <w:top w:color="42c4dd" w:space="0" w:sz="4" w:themeColor="accent4" w:val="single"/>
          <w:left w:color="42c4dd" w:space="0" w:sz="4" w:themeColor="accent4" w:val="single"/>
          <w:bottom w:color="42c4dd" w:space="0" w:sz="4" w:themeColor="accent4" w:val="single"/>
          <w:right w:color="42c4dd" w:space="0" w:sz="4" w:themeColor="accent4" w:val="single"/>
          <w:insideH w:space="0" w:sz="0" w:val="nil"/>
        </w:tcBorders>
        <w:shd w:color="auto" w:fill="42c4dd" w:themeFill="accent4" w:val="clear"/>
      </w:tcPr>
    </w:tblStylePr>
    <w:tblStylePr w:type="lastRow">
      <w:rPr>
        <w:b w:val="1"/>
        <w:bCs w:val="1"/>
      </w:rPr>
      <w:tblPr/>
      <w:tcPr>
        <w:tcBorders>
          <w:top w:color="8ddbea"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d9f3f8" w:themeFill="accent4" w:themeFillTint="000033" w:val="clear"/>
      </w:tcPr>
    </w:tblStylePr>
    <w:tblStylePr w:type="band1Horz">
      <w:tblPr/>
      <w:tcPr>
        <w:shd w:color="auto" w:fill="d9f3f8" w:themeFill="accent4" w:themeFillTint="000033" w:val="clear"/>
      </w:tcPr>
    </w:tblStylePr>
  </w:style>
  <w:style w:type="table" w:styleId="ListTable4-Accent51" w:customStyle="1">
    <w:name w:val="List Table 4 - Accent 51"/>
    <w:basedOn w:val="TableNormal"/>
    <w:uiPriority w:val="49"/>
    <w:rsid w:val="00572222"/>
    <w:pPr>
      <w:spacing w:after="0" w:line="240" w:lineRule="auto"/>
    </w:pPr>
    <w:tblPr>
      <w:tblStyleRowBandSize w:val="1"/>
      <w:tblStyleColBandSize w:val="1"/>
      <w:tblBorders>
        <w:top w:color="c8c3ba" w:space="0" w:sz="4" w:themeColor="accent5" w:themeTint="000099" w:val="single"/>
        <w:left w:color="c8c3ba" w:space="0" w:sz="4" w:themeColor="accent5" w:themeTint="000099" w:val="single"/>
        <w:bottom w:color="c8c3ba" w:space="0" w:sz="4" w:themeColor="accent5" w:themeTint="000099" w:val="single"/>
        <w:right w:color="c8c3ba" w:space="0" w:sz="4" w:themeColor="accent5" w:themeTint="000099" w:val="single"/>
        <w:insideH w:color="c8c3ba" w:space="0" w:sz="4" w:themeColor="accent5" w:themeTint="000099" w:val="single"/>
      </w:tblBorders>
    </w:tblPr>
    <w:tblStylePr w:type="firstRow">
      <w:rPr>
        <w:b w:val="1"/>
        <w:bCs w:val="1"/>
        <w:color w:val="ffffff" w:themeColor="background1"/>
      </w:rPr>
      <w:tblPr/>
      <w:tcPr>
        <w:tcBorders>
          <w:top w:color="a49b8d" w:space="0" w:sz="4" w:themeColor="accent5" w:val="single"/>
          <w:left w:color="a49b8d" w:space="0" w:sz="4" w:themeColor="accent5" w:val="single"/>
          <w:bottom w:color="a49b8d" w:space="0" w:sz="4" w:themeColor="accent5" w:val="single"/>
          <w:right w:color="a49b8d" w:space="0" w:sz="4" w:themeColor="accent5" w:val="single"/>
          <w:insideH w:space="0" w:sz="0" w:val="nil"/>
        </w:tcBorders>
        <w:shd w:color="auto" w:fill="a49b8d" w:themeFill="accent5" w:val="clear"/>
      </w:tcPr>
    </w:tblStylePr>
    <w:tblStylePr w:type="lastRow">
      <w:rPr>
        <w:b w:val="1"/>
        <w:bCs w:val="1"/>
      </w:rPr>
      <w:tblPr/>
      <w:tcPr>
        <w:tcBorders>
          <w:top w:color="c8c3ba"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ecebe8" w:themeFill="accent5" w:themeFillTint="000033" w:val="clear"/>
      </w:tcPr>
    </w:tblStylePr>
    <w:tblStylePr w:type="band1Horz">
      <w:tblPr/>
      <w:tcPr>
        <w:shd w:color="auto" w:fill="ecebe8" w:themeFill="accent5" w:themeFillTint="000033" w:val="clear"/>
      </w:tcPr>
    </w:tblStylePr>
  </w:style>
  <w:style w:type="table" w:styleId="ListTable4-Accent61" w:customStyle="1">
    <w:name w:val="List Table 4 - Accent 61"/>
    <w:basedOn w:val="TableNormal"/>
    <w:uiPriority w:val="49"/>
    <w:rsid w:val="00572222"/>
    <w:pPr>
      <w:spacing w:after="0" w:line="240" w:lineRule="auto"/>
    </w:pPr>
    <w:tblPr>
      <w:tblStyleRowBandSize w:val="1"/>
      <w:tblStyleColBandSize w:val="1"/>
      <w:tblBorders>
        <w:top w:color="a59086" w:space="0" w:sz="4" w:themeColor="accent6" w:themeTint="000099" w:val="single"/>
        <w:left w:color="a59086" w:space="0" w:sz="4" w:themeColor="accent6" w:themeTint="000099" w:val="single"/>
        <w:bottom w:color="a59086" w:space="0" w:sz="4" w:themeColor="accent6" w:themeTint="000099" w:val="single"/>
        <w:right w:color="a59086" w:space="0" w:sz="4" w:themeColor="accent6" w:themeTint="000099" w:val="single"/>
        <w:insideH w:color="a59086" w:space="0" w:sz="4" w:themeColor="accent6" w:themeTint="000099" w:val="single"/>
      </w:tblBorders>
    </w:tblPr>
    <w:tblStylePr w:type="firstRow">
      <w:rPr>
        <w:b w:val="1"/>
        <w:bCs w:val="1"/>
        <w:color w:val="ffffff" w:themeColor="background1"/>
      </w:rPr>
      <w:tblPr/>
      <w:tcPr>
        <w:tcBorders>
          <w:top w:color="5c4c44" w:space="0" w:sz="4" w:themeColor="accent6" w:val="single"/>
          <w:left w:color="5c4c44" w:space="0" w:sz="4" w:themeColor="accent6" w:val="single"/>
          <w:bottom w:color="5c4c44" w:space="0" w:sz="4" w:themeColor="accent6" w:val="single"/>
          <w:right w:color="5c4c44" w:space="0" w:sz="4" w:themeColor="accent6" w:val="single"/>
          <w:insideH w:space="0" w:sz="0" w:val="nil"/>
        </w:tcBorders>
        <w:shd w:color="auto" w:fill="5c4c44" w:themeFill="accent6" w:val="clear"/>
      </w:tcPr>
    </w:tblStylePr>
    <w:tblStylePr w:type="lastRow">
      <w:rPr>
        <w:b w:val="1"/>
        <w:bCs w:val="1"/>
      </w:rPr>
      <w:tblPr/>
      <w:tcPr>
        <w:tcBorders>
          <w:top w:color="a59086"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1dad6" w:themeFill="accent6" w:themeFillTint="000033" w:val="clear"/>
      </w:tcPr>
    </w:tblStylePr>
    <w:tblStylePr w:type="band1Horz">
      <w:tblPr/>
      <w:tcPr>
        <w:shd w:color="auto" w:fill="e1dad6" w:themeFill="accent6" w:themeFillTint="000033" w:val="clear"/>
      </w:tcPr>
    </w:tblStylePr>
  </w:style>
  <w:style w:type="table" w:styleId="ListTable5Dark1" w:customStyle="1">
    <w:name w:val="List Table 5 Dark1"/>
    <w:basedOn w:val="TableNormal"/>
    <w:uiPriority w:val="50"/>
    <w:rsid w:val="00572222"/>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1" w:customStyle="1">
    <w:name w:val="List Table 5 Dark - Accent 11"/>
    <w:basedOn w:val="TableNormal"/>
    <w:uiPriority w:val="50"/>
    <w:rsid w:val="00572222"/>
    <w:pPr>
      <w:spacing w:after="0" w:line="240" w:lineRule="auto"/>
    </w:pPr>
    <w:rPr>
      <w:color w:val="ffffff" w:themeColor="background1"/>
    </w:rPr>
    <w:tblPr>
      <w:tblStyleRowBandSize w:val="1"/>
      <w:tblStyleColBandSize w:val="1"/>
      <w:tblBorders>
        <w:top w:color="f05133" w:space="0" w:sz="24" w:themeColor="accent1" w:val="single"/>
        <w:left w:color="f05133" w:space="0" w:sz="24" w:themeColor="accent1" w:val="single"/>
        <w:bottom w:color="f05133" w:space="0" w:sz="24" w:themeColor="accent1" w:val="single"/>
        <w:right w:color="f05133" w:space="0" w:sz="24" w:themeColor="accent1" w:val="single"/>
      </w:tblBorders>
    </w:tblPr>
    <w:tcPr>
      <w:shd w:color="auto" w:fill="f05133"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1" w:customStyle="1">
    <w:name w:val="List Table 5 Dark - Accent 21"/>
    <w:basedOn w:val="TableNormal"/>
    <w:uiPriority w:val="50"/>
    <w:rsid w:val="00572222"/>
    <w:pPr>
      <w:spacing w:after="0" w:line="240" w:lineRule="auto"/>
    </w:pPr>
    <w:rPr>
      <w:color w:val="ffffff" w:themeColor="background1"/>
    </w:rPr>
    <w:tblPr>
      <w:tblStyleRowBandSize w:val="1"/>
      <w:tblStyleColBandSize w:val="1"/>
      <w:tblBorders>
        <w:top w:color="60c5ba" w:space="0" w:sz="24" w:themeColor="accent2" w:val="single"/>
        <w:left w:color="60c5ba" w:space="0" w:sz="24" w:themeColor="accent2" w:val="single"/>
        <w:bottom w:color="60c5ba" w:space="0" w:sz="24" w:themeColor="accent2" w:val="single"/>
        <w:right w:color="60c5ba" w:space="0" w:sz="24" w:themeColor="accent2" w:val="single"/>
      </w:tblBorders>
    </w:tblPr>
    <w:tcPr>
      <w:shd w:color="auto" w:fill="60c5ba"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1" w:customStyle="1">
    <w:name w:val="List Table 5 Dark - Accent 31"/>
    <w:basedOn w:val="TableNormal"/>
    <w:uiPriority w:val="50"/>
    <w:rsid w:val="00572222"/>
    <w:pPr>
      <w:spacing w:after="0" w:line="240" w:lineRule="auto"/>
    </w:pPr>
    <w:rPr>
      <w:color w:val="ffffff" w:themeColor="background1"/>
    </w:rPr>
    <w:tblPr>
      <w:tblStyleRowBandSize w:val="1"/>
      <w:tblStyleColBandSize w:val="1"/>
      <w:tblBorders>
        <w:top w:color="d5e04e" w:space="0" w:sz="24" w:themeColor="accent3" w:val="single"/>
        <w:left w:color="d5e04e" w:space="0" w:sz="24" w:themeColor="accent3" w:val="single"/>
        <w:bottom w:color="d5e04e" w:space="0" w:sz="24" w:themeColor="accent3" w:val="single"/>
        <w:right w:color="d5e04e" w:space="0" w:sz="24" w:themeColor="accent3" w:val="single"/>
      </w:tblBorders>
    </w:tblPr>
    <w:tcPr>
      <w:shd w:color="auto" w:fill="d5e04e"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1" w:customStyle="1">
    <w:name w:val="List Table 5 Dark - Accent 41"/>
    <w:basedOn w:val="TableNormal"/>
    <w:uiPriority w:val="50"/>
    <w:rsid w:val="00572222"/>
    <w:pPr>
      <w:spacing w:after="0" w:line="240" w:lineRule="auto"/>
    </w:pPr>
    <w:rPr>
      <w:color w:val="ffffff" w:themeColor="background1"/>
    </w:rPr>
    <w:tblPr>
      <w:tblStyleRowBandSize w:val="1"/>
      <w:tblStyleColBandSize w:val="1"/>
      <w:tblBorders>
        <w:top w:color="42c4dd" w:space="0" w:sz="24" w:themeColor="accent4" w:val="single"/>
        <w:left w:color="42c4dd" w:space="0" w:sz="24" w:themeColor="accent4" w:val="single"/>
        <w:bottom w:color="42c4dd" w:space="0" w:sz="24" w:themeColor="accent4" w:val="single"/>
        <w:right w:color="42c4dd" w:space="0" w:sz="24" w:themeColor="accent4" w:val="single"/>
      </w:tblBorders>
    </w:tblPr>
    <w:tcPr>
      <w:shd w:color="auto" w:fill="42c4dd"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1" w:customStyle="1">
    <w:name w:val="List Table 5 Dark - Accent 51"/>
    <w:basedOn w:val="TableNormal"/>
    <w:uiPriority w:val="50"/>
    <w:rsid w:val="00572222"/>
    <w:pPr>
      <w:spacing w:after="0" w:line="240" w:lineRule="auto"/>
    </w:pPr>
    <w:rPr>
      <w:color w:val="ffffff" w:themeColor="background1"/>
    </w:rPr>
    <w:tblPr>
      <w:tblStyleRowBandSize w:val="1"/>
      <w:tblStyleColBandSize w:val="1"/>
      <w:tblBorders>
        <w:top w:color="a49b8d" w:space="0" w:sz="24" w:themeColor="accent5" w:val="single"/>
        <w:left w:color="a49b8d" w:space="0" w:sz="24" w:themeColor="accent5" w:val="single"/>
        <w:bottom w:color="a49b8d" w:space="0" w:sz="24" w:themeColor="accent5" w:val="single"/>
        <w:right w:color="a49b8d" w:space="0" w:sz="24" w:themeColor="accent5" w:val="single"/>
      </w:tblBorders>
    </w:tblPr>
    <w:tcPr>
      <w:shd w:color="auto" w:fill="a49b8d"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1" w:customStyle="1">
    <w:name w:val="List Table 5 Dark - Accent 61"/>
    <w:basedOn w:val="TableNormal"/>
    <w:uiPriority w:val="50"/>
    <w:rsid w:val="00572222"/>
    <w:pPr>
      <w:spacing w:after="0" w:line="240" w:lineRule="auto"/>
    </w:pPr>
    <w:rPr>
      <w:color w:val="ffffff" w:themeColor="background1"/>
    </w:rPr>
    <w:tblPr>
      <w:tblStyleRowBandSize w:val="1"/>
      <w:tblStyleColBandSize w:val="1"/>
      <w:tblBorders>
        <w:top w:color="5c4c44" w:space="0" w:sz="24" w:themeColor="accent6" w:val="single"/>
        <w:left w:color="5c4c44" w:space="0" w:sz="24" w:themeColor="accent6" w:val="single"/>
        <w:bottom w:color="5c4c44" w:space="0" w:sz="24" w:themeColor="accent6" w:val="single"/>
        <w:right w:color="5c4c44" w:space="0" w:sz="24" w:themeColor="accent6" w:val="single"/>
      </w:tblBorders>
    </w:tblPr>
    <w:tcPr>
      <w:shd w:color="auto" w:fill="5c4c44"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1" w:customStyle="1">
    <w:name w:val="List Table 6 Colorful1"/>
    <w:basedOn w:val="TableNormal"/>
    <w:uiPriority w:val="51"/>
    <w:rsid w:val="00572222"/>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1" w:customStyle="1">
    <w:name w:val="List Table 6 Colorful - Accent 11"/>
    <w:basedOn w:val="TableNormal"/>
    <w:uiPriority w:val="51"/>
    <w:rsid w:val="00572222"/>
    <w:pPr>
      <w:spacing w:after="0" w:line="240" w:lineRule="auto"/>
    </w:pPr>
    <w:rPr>
      <w:color w:val="ca2c0f" w:themeColor="accent1" w:themeShade="0000BF"/>
    </w:rPr>
    <w:tblPr>
      <w:tblStyleRowBandSize w:val="1"/>
      <w:tblStyleColBandSize w:val="1"/>
      <w:tblBorders>
        <w:top w:color="f05133" w:space="0" w:sz="4" w:themeColor="accent1" w:val="single"/>
        <w:bottom w:color="f05133" w:space="0" w:sz="4" w:themeColor="accent1" w:val="single"/>
      </w:tblBorders>
    </w:tblPr>
    <w:tblStylePr w:type="firstRow">
      <w:rPr>
        <w:b w:val="1"/>
        <w:bCs w:val="1"/>
      </w:rPr>
      <w:tblPr/>
      <w:tcPr>
        <w:tcBorders>
          <w:bottom w:color="f05133" w:space="0" w:sz="4" w:themeColor="accent1" w:val="single"/>
        </w:tcBorders>
      </w:tcPr>
    </w:tblStylePr>
    <w:tblStylePr w:type="lastRow">
      <w:rPr>
        <w:b w:val="1"/>
        <w:bCs w:val="1"/>
      </w:rPr>
      <w:tblPr/>
      <w:tcPr>
        <w:tcBorders>
          <w:top w:color="f05133" w:space="0" w:sz="4" w:themeColor="accent1" w:val="double"/>
        </w:tcBorders>
      </w:tcPr>
    </w:tblStylePr>
    <w:tblStylePr w:type="firstCol">
      <w:rPr>
        <w:b w:val="1"/>
        <w:bCs w:val="1"/>
      </w:rPr>
    </w:tblStylePr>
    <w:tblStylePr w:type="lastCol">
      <w:rPr>
        <w:b w:val="1"/>
        <w:bCs w:val="1"/>
      </w:rPr>
    </w:tblStylePr>
    <w:tblStylePr w:type="band1Vert">
      <w:tblPr/>
      <w:tcPr>
        <w:shd w:color="auto" w:fill="fcdbd6" w:themeFill="accent1" w:themeFillTint="000033" w:val="clear"/>
      </w:tcPr>
    </w:tblStylePr>
    <w:tblStylePr w:type="band1Horz">
      <w:tblPr/>
      <w:tcPr>
        <w:shd w:color="auto" w:fill="fcdbd6" w:themeFill="accent1" w:themeFillTint="000033" w:val="clear"/>
      </w:tcPr>
    </w:tblStylePr>
  </w:style>
  <w:style w:type="table" w:styleId="ListTable6Colorful-Accent21" w:customStyle="1">
    <w:name w:val="List Table 6 Colorful - Accent 21"/>
    <w:basedOn w:val="TableNormal"/>
    <w:uiPriority w:val="51"/>
    <w:rsid w:val="00572222"/>
    <w:pPr>
      <w:spacing w:after="0" w:line="240" w:lineRule="auto"/>
    </w:pPr>
    <w:rPr>
      <w:color w:val="3aa095" w:themeColor="accent2" w:themeShade="0000BF"/>
    </w:rPr>
    <w:tblPr>
      <w:tblStyleRowBandSize w:val="1"/>
      <w:tblStyleColBandSize w:val="1"/>
      <w:tblBorders>
        <w:top w:color="60c5ba" w:space="0" w:sz="4" w:themeColor="accent2" w:val="single"/>
        <w:bottom w:color="60c5ba" w:space="0" w:sz="4" w:themeColor="accent2" w:val="single"/>
      </w:tblBorders>
    </w:tblPr>
    <w:tblStylePr w:type="firstRow">
      <w:rPr>
        <w:b w:val="1"/>
        <w:bCs w:val="1"/>
      </w:rPr>
      <w:tblPr/>
      <w:tcPr>
        <w:tcBorders>
          <w:bottom w:color="60c5ba" w:space="0" w:sz="4" w:themeColor="accent2" w:val="single"/>
        </w:tcBorders>
      </w:tcPr>
    </w:tblStylePr>
    <w:tblStylePr w:type="lastRow">
      <w:rPr>
        <w:b w:val="1"/>
        <w:bCs w:val="1"/>
      </w:rPr>
      <w:tblPr/>
      <w:tcPr>
        <w:tcBorders>
          <w:top w:color="60c5ba" w:space="0" w:sz="4" w:themeColor="accent2" w:val="double"/>
        </w:tcBorders>
      </w:tcPr>
    </w:tblStylePr>
    <w:tblStylePr w:type="firstCol">
      <w:rPr>
        <w:b w:val="1"/>
        <w:bCs w:val="1"/>
      </w:rPr>
    </w:tblStylePr>
    <w:tblStylePr w:type="lastCol">
      <w:rPr>
        <w:b w:val="1"/>
        <w:bCs w:val="1"/>
      </w:rPr>
    </w:tblStylePr>
    <w:tblStylePr w:type="band1Vert">
      <w:tblPr/>
      <w:tcPr>
        <w:shd w:color="auto" w:fill="dff3f1" w:themeFill="accent2" w:themeFillTint="000033" w:val="clear"/>
      </w:tcPr>
    </w:tblStylePr>
    <w:tblStylePr w:type="band1Horz">
      <w:tblPr/>
      <w:tcPr>
        <w:shd w:color="auto" w:fill="dff3f1" w:themeFill="accent2" w:themeFillTint="000033" w:val="clear"/>
      </w:tcPr>
    </w:tblStylePr>
  </w:style>
  <w:style w:type="table" w:styleId="ListTable6Colorful-Accent31" w:customStyle="1">
    <w:name w:val="List Table 6 Colorful - Accent 31"/>
    <w:basedOn w:val="TableNormal"/>
    <w:uiPriority w:val="51"/>
    <w:rsid w:val="00572222"/>
    <w:pPr>
      <w:spacing w:after="0" w:line="240" w:lineRule="auto"/>
    </w:pPr>
    <w:rPr>
      <w:color w:val="b3c021" w:themeColor="accent3" w:themeShade="0000BF"/>
    </w:rPr>
    <w:tblPr>
      <w:tblStyleRowBandSize w:val="1"/>
      <w:tblStyleColBandSize w:val="1"/>
      <w:tblBorders>
        <w:top w:color="d5e04e" w:space="0" w:sz="4" w:themeColor="accent3" w:val="single"/>
        <w:bottom w:color="d5e04e" w:space="0" w:sz="4" w:themeColor="accent3" w:val="single"/>
      </w:tblBorders>
    </w:tblPr>
    <w:tblStylePr w:type="firstRow">
      <w:rPr>
        <w:b w:val="1"/>
        <w:bCs w:val="1"/>
      </w:rPr>
      <w:tblPr/>
      <w:tcPr>
        <w:tcBorders>
          <w:bottom w:color="d5e04e" w:space="0" w:sz="4" w:themeColor="accent3" w:val="single"/>
        </w:tcBorders>
      </w:tcPr>
    </w:tblStylePr>
    <w:tblStylePr w:type="lastRow">
      <w:rPr>
        <w:b w:val="1"/>
        <w:bCs w:val="1"/>
      </w:rPr>
      <w:tblPr/>
      <w:tcPr>
        <w:tcBorders>
          <w:top w:color="d5e04e" w:space="0" w:sz="4" w:themeColor="accent3" w:val="double"/>
        </w:tcBorders>
      </w:tcPr>
    </w:tblStylePr>
    <w:tblStylePr w:type="firstCol">
      <w:rPr>
        <w:b w:val="1"/>
        <w:bCs w:val="1"/>
      </w:rPr>
    </w:tblStylePr>
    <w:tblStylePr w:type="lastCol">
      <w:rPr>
        <w:b w:val="1"/>
        <w:bCs w:val="1"/>
      </w:rPr>
    </w:tblStylePr>
    <w:tblStylePr w:type="band1Vert">
      <w:tblPr/>
      <w:tcPr>
        <w:shd w:color="auto" w:fill="f6f8db" w:themeFill="accent3" w:themeFillTint="000033" w:val="clear"/>
      </w:tcPr>
    </w:tblStylePr>
    <w:tblStylePr w:type="band1Horz">
      <w:tblPr/>
      <w:tcPr>
        <w:shd w:color="auto" w:fill="f6f8db" w:themeFill="accent3" w:themeFillTint="000033" w:val="clear"/>
      </w:tcPr>
    </w:tblStylePr>
  </w:style>
  <w:style w:type="table" w:styleId="ListTable6Colorful-Accent41" w:customStyle="1">
    <w:name w:val="List Table 6 Colorful - Accent 41"/>
    <w:basedOn w:val="TableNormal"/>
    <w:uiPriority w:val="51"/>
    <w:rsid w:val="00572222"/>
    <w:pPr>
      <w:spacing w:after="0" w:line="240" w:lineRule="auto"/>
    </w:pPr>
    <w:rPr>
      <w:color w:val="209db5" w:themeColor="accent4" w:themeShade="0000BF"/>
    </w:rPr>
    <w:tblPr>
      <w:tblStyleRowBandSize w:val="1"/>
      <w:tblStyleColBandSize w:val="1"/>
      <w:tblBorders>
        <w:top w:color="42c4dd" w:space="0" w:sz="4" w:themeColor="accent4" w:val="single"/>
        <w:bottom w:color="42c4dd" w:space="0" w:sz="4" w:themeColor="accent4" w:val="single"/>
      </w:tblBorders>
    </w:tblPr>
    <w:tblStylePr w:type="firstRow">
      <w:rPr>
        <w:b w:val="1"/>
        <w:bCs w:val="1"/>
      </w:rPr>
      <w:tblPr/>
      <w:tcPr>
        <w:tcBorders>
          <w:bottom w:color="42c4dd" w:space="0" w:sz="4" w:themeColor="accent4" w:val="single"/>
        </w:tcBorders>
      </w:tcPr>
    </w:tblStylePr>
    <w:tblStylePr w:type="lastRow">
      <w:rPr>
        <w:b w:val="1"/>
        <w:bCs w:val="1"/>
      </w:rPr>
      <w:tblPr/>
      <w:tcPr>
        <w:tcBorders>
          <w:top w:color="42c4dd" w:space="0" w:sz="4" w:themeColor="accent4" w:val="double"/>
        </w:tcBorders>
      </w:tcPr>
    </w:tblStylePr>
    <w:tblStylePr w:type="firstCol">
      <w:rPr>
        <w:b w:val="1"/>
        <w:bCs w:val="1"/>
      </w:rPr>
    </w:tblStylePr>
    <w:tblStylePr w:type="lastCol">
      <w:rPr>
        <w:b w:val="1"/>
        <w:bCs w:val="1"/>
      </w:rPr>
    </w:tblStylePr>
    <w:tblStylePr w:type="band1Vert">
      <w:tblPr/>
      <w:tcPr>
        <w:shd w:color="auto" w:fill="d9f3f8" w:themeFill="accent4" w:themeFillTint="000033" w:val="clear"/>
      </w:tcPr>
    </w:tblStylePr>
    <w:tblStylePr w:type="band1Horz">
      <w:tblPr/>
      <w:tcPr>
        <w:shd w:color="auto" w:fill="d9f3f8" w:themeFill="accent4" w:themeFillTint="000033" w:val="clear"/>
      </w:tcPr>
    </w:tblStylePr>
  </w:style>
  <w:style w:type="table" w:styleId="ListTable6Colorful-Accent51" w:customStyle="1">
    <w:name w:val="List Table 6 Colorful - Accent 51"/>
    <w:basedOn w:val="TableNormal"/>
    <w:uiPriority w:val="51"/>
    <w:rsid w:val="00572222"/>
    <w:pPr>
      <w:spacing w:after="0" w:line="240" w:lineRule="auto"/>
    </w:pPr>
    <w:rPr>
      <w:color w:val="7e7465" w:themeColor="accent5" w:themeShade="0000BF"/>
    </w:rPr>
    <w:tblPr>
      <w:tblStyleRowBandSize w:val="1"/>
      <w:tblStyleColBandSize w:val="1"/>
      <w:tblBorders>
        <w:top w:color="a49b8d" w:space="0" w:sz="4" w:themeColor="accent5" w:val="single"/>
        <w:bottom w:color="a49b8d" w:space="0" w:sz="4" w:themeColor="accent5" w:val="single"/>
      </w:tblBorders>
    </w:tblPr>
    <w:tblStylePr w:type="firstRow">
      <w:rPr>
        <w:b w:val="1"/>
        <w:bCs w:val="1"/>
      </w:rPr>
      <w:tblPr/>
      <w:tcPr>
        <w:tcBorders>
          <w:bottom w:color="a49b8d" w:space="0" w:sz="4" w:themeColor="accent5" w:val="single"/>
        </w:tcBorders>
      </w:tcPr>
    </w:tblStylePr>
    <w:tblStylePr w:type="lastRow">
      <w:rPr>
        <w:b w:val="1"/>
        <w:bCs w:val="1"/>
      </w:rPr>
      <w:tblPr/>
      <w:tcPr>
        <w:tcBorders>
          <w:top w:color="a49b8d" w:space="0" w:sz="4" w:themeColor="accent5" w:val="double"/>
        </w:tcBorders>
      </w:tcPr>
    </w:tblStylePr>
    <w:tblStylePr w:type="firstCol">
      <w:rPr>
        <w:b w:val="1"/>
        <w:bCs w:val="1"/>
      </w:rPr>
    </w:tblStylePr>
    <w:tblStylePr w:type="lastCol">
      <w:rPr>
        <w:b w:val="1"/>
        <w:bCs w:val="1"/>
      </w:rPr>
    </w:tblStylePr>
    <w:tblStylePr w:type="band1Vert">
      <w:tblPr/>
      <w:tcPr>
        <w:shd w:color="auto" w:fill="ecebe8" w:themeFill="accent5" w:themeFillTint="000033" w:val="clear"/>
      </w:tcPr>
    </w:tblStylePr>
    <w:tblStylePr w:type="band1Horz">
      <w:tblPr/>
      <w:tcPr>
        <w:shd w:color="auto" w:fill="ecebe8" w:themeFill="accent5" w:themeFillTint="000033" w:val="clear"/>
      </w:tcPr>
    </w:tblStylePr>
  </w:style>
  <w:style w:type="table" w:styleId="ListTable6Colorful-Accent61" w:customStyle="1">
    <w:name w:val="List Table 6 Colorful - Accent 61"/>
    <w:basedOn w:val="TableNormal"/>
    <w:uiPriority w:val="51"/>
    <w:rsid w:val="00572222"/>
    <w:pPr>
      <w:spacing w:after="0" w:line="240" w:lineRule="auto"/>
    </w:pPr>
    <w:rPr>
      <w:color w:val="443833" w:themeColor="accent6" w:themeShade="0000BF"/>
    </w:rPr>
    <w:tblPr>
      <w:tblStyleRowBandSize w:val="1"/>
      <w:tblStyleColBandSize w:val="1"/>
      <w:tblBorders>
        <w:top w:color="5c4c44" w:space="0" w:sz="4" w:themeColor="accent6" w:val="single"/>
        <w:bottom w:color="5c4c44" w:space="0" w:sz="4" w:themeColor="accent6" w:val="single"/>
      </w:tblBorders>
    </w:tblPr>
    <w:tblStylePr w:type="firstRow">
      <w:rPr>
        <w:b w:val="1"/>
        <w:bCs w:val="1"/>
      </w:rPr>
      <w:tblPr/>
      <w:tcPr>
        <w:tcBorders>
          <w:bottom w:color="5c4c44" w:space="0" w:sz="4" w:themeColor="accent6" w:val="single"/>
        </w:tcBorders>
      </w:tcPr>
    </w:tblStylePr>
    <w:tblStylePr w:type="lastRow">
      <w:rPr>
        <w:b w:val="1"/>
        <w:bCs w:val="1"/>
      </w:rPr>
      <w:tblPr/>
      <w:tcPr>
        <w:tcBorders>
          <w:top w:color="5c4c44" w:space="0" w:sz="4" w:themeColor="accent6" w:val="double"/>
        </w:tcBorders>
      </w:tcPr>
    </w:tblStylePr>
    <w:tblStylePr w:type="firstCol">
      <w:rPr>
        <w:b w:val="1"/>
        <w:bCs w:val="1"/>
      </w:rPr>
    </w:tblStylePr>
    <w:tblStylePr w:type="lastCol">
      <w:rPr>
        <w:b w:val="1"/>
        <w:bCs w:val="1"/>
      </w:rPr>
    </w:tblStylePr>
    <w:tblStylePr w:type="band1Vert">
      <w:tblPr/>
      <w:tcPr>
        <w:shd w:color="auto" w:fill="e1dad6" w:themeFill="accent6" w:themeFillTint="000033" w:val="clear"/>
      </w:tcPr>
    </w:tblStylePr>
    <w:tblStylePr w:type="band1Horz">
      <w:tblPr/>
      <w:tcPr>
        <w:shd w:color="auto" w:fill="e1dad6" w:themeFill="accent6" w:themeFillTint="000033" w:val="clear"/>
      </w:tcPr>
    </w:tblStylePr>
  </w:style>
  <w:style w:type="table" w:styleId="ListTable7Colorful1" w:customStyle="1">
    <w:name w:val="List Table 7 Colorful1"/>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1" w:customStyle="1">
    <w:name w:val="List Table 7 Colorful - Accent 11"/>
    <w:basedOn w:val="TableNormal"/>
    <w:uiPriority w:val="52"/>
    <w:rsid w:val="00572222"/>
    <w:pPr>
      <w:spacing w:after="0" w:line="240" w:lineRule="auto"/>
    </w:pPr>
    <w:rPr>
      <w:color w:val="ca2c0f"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05133"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05133"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05133"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05133" w:space="0" w:sz="4" w:themeColor="accent1" w:val="single"/>
        </w:tcBorders>
        <w:shd w:color="auto" w:fill="ffffff" w:themeFill="background1" w:val="clear"/>
      </w:tcPr>
    </w:tblStylePr>
    <w:tblStylePr w:type="band1Vert">
      <w:tblPr/>
      <w:tcPr>
        <w:shd w:color="auto" w:fill="fcdbd6" w:themeFill="accent1" w:themeFillTint="000033" w:val="clear"/>
      </w:tcPr>
    </w:tblStylePr>
    <w:tblStylePr w:type="band1Horz">
      <w:tblPr/>
      <w:tcPr>
        <w:shd w:color="auto" w:fill="fcdbd6"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1" w:customStyle="1">
    <w:name w:val="List Table 7 Colorful - Accent 21"/>
    <w:basedOn w:val="TableNormal"/>
    <w:uiPriority w:val="52"/>
    <w:rsid w:val="00572222"/>
    <w:pPr>
      <w:spacing w:after="0" w:line="240" w:lineRule="auto"/>
    </w:pPr>
    <w:rPr>
      <w:color w:val="3aa095"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60c5ba"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60c5ba"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60c5ba"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60c5ba" w:space="0" w:sz="4" w:themeColor="accent2" w:val="single"/>
        </w:tcBorders>
        <w:shd w:color="auto" w:fill="ffffff" w:themeFill="background1" w:val="clear"/>
      </w:tcPr>
    </w:tblStylePr>
    <w:tblStylePr w:type="band1Vert">
      <w:tblPr/>
      <w:tcPr>
        <w:shd w:color="auto" w:fill="dff3f1" w:themeFill="accent2" w:themeFillTint="000033" w:val="clear"/>
      </w:tcPr>
    </w:tblStylePr>
    <w:tblStylePr w:type="band1Horz">
      <w:tblPr/>
      <w:tcPr>
        <w:shd w:color="auto" w:fill="dff3f1"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1" w:customStyle="1">
    <w:name w:val="List Table 7 Colorful - Accent 31"/>
    <w:basedOn w:val="TableNormal"/>
    <w:uiPriority w:val="52"/>
    <w:rsid w:val="00572222"/>
    <w:pPr>
      <w:spacing w:after="0" w:line="240" w:lineRule="auto"/>
    </w:pPr>
    <w:rPr>
      <w:color w:val="b3c021"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d5e04e"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d5e04e"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d5e04e"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d5e04e" w:space="0" w:sz="4" w:themeColor="accent3" w:val="single"/>
        </w:tcBorders>
        <w:shd w:color="auto" w:fill="ffffff" w:themeFill="background1" w:val="clear"/>
      </w:tcPr>
    </w:tblStylePr>
    <w:tblStylePr w:type="band1Vert">
      <w:tblPr/>
      <w:tcPr>
        <w:shd w:color="auto" w:fill="f6f8db" w:themeFill="accent3" w:themeFillTint="000033" w:val="clear"/>
      </w:tcPr>
    </w:tblStylePr>
    <w:tblStylePr w:type="band1Horz">
      <w:tblPr/>
      <w:tcPr>
        <w:shd w:color="auto" w:fill="f6f8db"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1" w:customStyle="1">
    <w:name w:val="List Table 7 Colorful - Accent 41"/>
    <w:basedOn w:val="TableNormal"/>
    <w:uiPriority w:val="52"/>
    <w:rsid w:val="00572222"/>
    <w:pPr>
      <w:spacing w:after="0" w:line="240" w:lineRule="auto"/>
    </w:pPr>
    <w:rPr>
      <w:color w:val="209db5"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2c4dd"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2c4dd"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2c4dd"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2c4dd" w:space="0" w:sz="4" w:themeColor="accent4" w:val="single"/>
        </w:tcBorders>
        <w:shd w:color="auto" w:fill="ffffff" w:themeFill="background1" w:val="clear"/>
      </w:tcPr>
    </w:tblStylePr>
    <w:tblStylePr w:type="band1Vert">
      <w:tblPr/>
      <w:tcPr>
        <w:shd w:color="auto" w:fill="d9f3f8" w:themeFill="accent4" w:themeFillTint="000033" w:val="clear"/>
      </w:tcPr>
    </w:tblStylePr>
    <w:tblStylePr w:type="band1Horz">
      <w:tblPr/>
      <w:tcPr>
        <w:shd w:color="auto" w:fill="d9f3f8"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1" w:customStyle="1">
    <w:name w:val="List Table 7 Colorful - Accent 51"/>
    <w:basedOn w:val="TableNormal"/>
    <w:uiPriority w:val="52"/>
    <w:rsid w:val="00572222"/>
    <w:pPr>
      <w:spacing w:after="0" w:line="240" w:lineRule="auto"/>
    </w:pPr>
    <w:rPr>
      <w:color w:val="7e7465"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a49b8d"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a49b8d"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a49b8d"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a49b8d" w:space="0" w:sz="4" w:themeColor="accent5" w:val="single"/>
        </w:tcBorders>
        <w:shd w:color="auto" w:fill="ffffff" w:themeFill="background1" w:val="clear"/>
      </w:tcPr>
    </w:tblStylePr>
    <w:tblStylePr w:type="band1Vert">
      <w:tblPr/>
      <w:tcPr>
        <w:shd w:color="auto" w:fill="ecebe8" w:themeFill="accent5" w:themeFillTint="000033" w:val="clear"/>
      </w:tcPr>
    </w:tblStylePr>
    <w:tblStylePr w:type="band1Horz">
      <w:tblPr/>
      <w:tcPr>
        <w:shd w:color="auto" w:fill="ecebe8"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1" w:customStyle="1">
    <w:name w:val="List Table 7 Colorful - Accent 61"/>
    <w:basedOn w:val="TableNormal"/>
    <w:uiPriority w:val="52"/>
    <w:rsid w:val="00572222"/>
    <w:pPr>
      <w:spacing w:after="0" w:line="240" w:lineRule="auto"/>
    </w:pPr>
    <w:rPr>
      <w:color w:val="443833"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5c4c44"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5c4c44"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5c4c44"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5c4c44" w:space="0" w:sz="4" w:themeColor="accent6" w:val="single"/>
        </w:tcBorders>
        <w:shd w:color="auto" w:fill="ffffff" w:themeFill="background1" w:val="clear"/>
      </w:tcPr>
    </w:tblStylePr>
    <w:tblStylePr w:type="band1Vert">
      <w:tblPr/>
      <w:tcPr>
        <w:shd w:color="auto" w:fill="e1dad6" w:themeFill="accent6" w:themeFillTint="000033" w:val="clear"/>
      </w:tcPr>
    </w:tblStylePr>
    <w:tblStylePr w:type="band1Horz">
      <w:tblPr/>
      <w:tcPr>
        <w:shd w:color="auto" w:fill="e1dad6"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MacroText">
    <w:name w:val="macro"/>
    <w:link w:val="MacroTextChar"/>
    <w:uiPriority w:val="99"/>
    <w:semiHidden w:val="1"/>
    <w:unhideWhenUsed w:val="1"/>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rPr>
  </w:style>
  <w:style w:type="character" w:styleId="MacroTextChar" w:customStyle="1">
    <w:name w:val="Macro Text Char"/>
    <w:basedOn w:val="DefaultParagraphFont"/>
    <w:link w:val="MacroText"/>
    <w:uiPriority w:val="99"/>
    <w:semiHidden w:val="1"/>
    <w:rsid w:val="00572222"/>
    <w:rPr>
      <w:rFonts w:ascii="Consolas" w:hAnsi="Consolas"/>
      <w:kern w:val="16"/>
      <w:sz w:val="22"/>
    </w:rPr>
  </w:style>
  <w:style w:type="table" w:styleId="MediumGrid1">
    <w:name w:val="Medium Grid 1"/>
    <w:basedOn w:val="TableNormal"/>
    <w:uiPriority w:val="67"/>
    <w:semiHidden w:val="1"/>
    <w:unhideWhenUsed w:val="1"/>
    <w:rsid w:val="0057222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572222"/>
    <w:pPr>
      <w:spacing w:after="0" w:line="240" w:lineRule="auto"/>
    </w:pPr>
    <w:tblPr>
      <w:tblStyleRowBandSize w:val="1"/>
      <w:tblStyleColBandSize w:val="1"/>
      <w:tblBorders>
        <w:top w:color="f37c65" w:space="0" w:sz="8" w:themeColor="accent1" w:themeTint="0000BF" w:val="single"/>
        <w:left w:color="f37c65" w:space="0" w:sz="8" w:themeColor="accent1" w:themeTint="0000BF" w:val="single"/>
        <w:bottom w:color="f37c65" w:space="0" w:sz="8" w:themeColor="accent1" w:themeTint="0000BF" w:val="single"/>
        <w:right w:color="f37c65" w:space="0" w:sz="8" w:themeColor="accent1" w:themeTint="0000BF" w:val="single"/>
        <w:insideH w:color="f37c65" w:space="0" w:sz="8" w:themeColor="accent1" w:themeTint="0000BF" w:val="single"/>
        <w:insideV w:color="f37c65" w:space="0" w:sz="8" w:themeColor="accent1" w:themeTint="0000BF" w:val="single"/>
      </w:tblBorders>
    </w:tblPr>
    <w:tcPr>
      <w:shd w:color="auto" w:fill="fbd3cc" w:themeFill="accent1" w:themeFillTint="00003F" w:val="clear"/>
    </w:tcPr>
    <w:tblStylePr w:type="firstRow">
      <w:rPr>
        <w:b w:val="1"/>
        <w:bCs w:val="1"/>
      </w:rPr>
    </w:tblStylePr>
    <w:tblStylePr w:type="lastRow">
      <w:rPr>
        <w:b w:val="1"/>
        <w:bCs w:val="1"/>
      </w:rPr>
      <w:tblPr/>
      <w:tcPr>
        <w:tcBorders>
          <w:top w:color="f37c65"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f7a799" w:themeFill="accent1" w:themeFillTint="00007F" w:val="clear"/>
      </w:tcPr>
    </w:tblStylePr>
    <w:tblStylePr w:type="band1Horz">
      <w:tblPr/>
      <w:tcPr>
        <w:shd w:color="auto" w:fill="f7a799" w:themeFill="accent1" w:themeFillTint="00007F" w:val="clear"/>
      </w:tcPr>
    </w:tblStylePr>
  </w:style>
  <w:style w:type="table" w:styleId="MediumGrid1-Accent2">
    <w:name w:val="Medium Grid 1 Accent 2"/>
    <w:basedOn w:val="TableNormal"/>
    <w:uiPriority w:val="67"/>
    <w:semiHidden w:val="1"/>
    <w:unhideWhenUsed w:val="1"/>
    <w:rsid w:val="00572222"/>
    <w:pPr>
      <w:spacing w:after="0" w:line="240" w:lineRule="auto"/>
    </w:pPr>
    <w:tblPr>
      <w:tblStyleRowBandSize w:val="1"/>
      <w:tblStyleColBandSize w:val="1"/>
      <w:tblBorders>
        <w:top w:color="87d3cb" w:space="0" w:sz="8" w:themeColor="accent2" w:themeTint="0000BF" w:val="single"/>
        <w:left w:color="87d3cb" w:space="0" w:sz="8" w:themeColor="accent2" w:themeTint="0000BF" w:val="single"/>
        <w:bottom w:color="87d3cb" w:space="0" w:sz="8" w:themeColor="accent2" w:themeTint="0000BF" w:val="single"/>
        <w:right w:color="87d3cb" w:space="0" w:sz="8" w:themeColor="accent2" w:themeTint="0000BF" w:val="single"/>
        <w:insideH w:color="87d3cb" w:space="0" w:sz="8" w:themeColor="accent2" w:themeTint="0000BF" w:val="single"/>
        <w:insideV w:color="87d3cb" w:space="0" w:sz="8" w:themeColor="accent2" w:themeTint="0000BF" w:val="single"/>
      </w:tblBorders>
    </w:tblPr>
    <w:tcPr>
      <w:shd w:color="auto" w:fill="d7f0ed" w:themeFill="accent2" w:themeFillTint="00003F" w:val="clear"/>
    </w:tcPr>
    <w:tblStylePr w:type="firstRow">
      <w:rPr>
        <w:b w:val="1"/>
        <w:bCs w:val="1"/>
      </w:rPr>
    </w:tblStylePr>
    <w:tblStylePr w:type="lastRow">
      <w:rPr>
        <w:b w:val="1"/>
        <w:bCs w:val="1"/>
      </w:rPr>
      <w:tblPr/>
      <w:tcPr>
        <w:tcBorders>
          <w:top w:color="87d3cb"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afe2dc" w:themeFill="accent2" w:themeFillTint="00007F" w:val="clear"/>
      </w:tcPr>
    </w:tblStylePr>
    <w:tblStylePr w:type="band1Horz">
      <w:tblPr/>
      <w:tcPr>
        <w:shd w:color="auto" w:fill="afe2dc" w:themeFill="accent2" w:themeFillTint="00007F" w:val="clear"/>
      </w:tcPr>
    </w:tblStylePr>
  </w:style>
  <w:style w:type="table" w:styleId="MediumGrid1-Accent3">
    <w:name w:val="Medium Grid 1 Accent 3"/>
    <w:basedOn w:val="TableNormal"/>
    <w:uiPriority w:val="67"/>
    <w:semiHidden w:val="1"/>
    <w:unhideWhenUsed w:val="1"/>
    <w:rsid w:val="00572222"/>
    <w:pPr>
      <w:spacing w:after="0" w:line="240" w:lineRule="auto"/>
    </w:pPr>
    <w:tblPr>
      <w:tblStyleRowBandSize w:val="1"/>
      <w:tblStyleColBandSize w:val="1"/>
      <w:tblBorders>
        <w:top w:color="dfe77a" w:space="0" w:sz="8" w:themeColor="accent3" w:themeTint="0000BF" w:val="single"/>
        <w:left w:color="dfe77a" w:space="0" w:sz="8" w:themeColor="accent3" w:themeTint="0000BF" w:val="single"/>
        <w:bottom w:color="dfe77a" w:space="0" w:sz="8" w:themeColor="accent3" w:themeTint="0000BF" w:val="single"/>
        <w:right w:color="dfe77a" w:space="0" w:sz="8" w:themeColor="accent3" w:themeTint="0000BF" w:val="single"/>
        <w:insideH w:color="dfe77a" w:space="0" w:sz="8" w:themeColor="accent3" w:themeTint="0000BF" w:val="single"/>
        <w:insideV w:color="dfe77a" w:space="0" w:sz="8" w:themeColor="accent3" w:themeTint="0000BF" w:val="single"/>
      </w:tblBorders>
    </w:tblPr>
    <w:tcPr>
      <w:shd w:color="auto" w:fill="f4f7d3" w:themeFill="accent3" w:themeFillTint="00003F" w:val="clear"/>
    </w:tcPr>
    <w:tblStylePr w:type="firstRow">
      <w:rPr>
        <w:b w:val="1"/>
        <w:bCs w:val="1"/>
      </w:rPr>
    </w:tblStylePr>
    <w:tblStylePr w:type="lastRow">
      <w:rPr>
        <w:b w:val="1"/>
        <w:bCs w:val="1"/>
      </w:rPr>
      <w:tblPr/>
      <w:tcPr>
        <w:tcBorders>
          <w:top w:color="dfe77a"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e9efa6" w:themeFill="accent3" w:themeFillTint="00007F" w:val="clear"/>
      </w:tcPr>
    </w:tblStylePr>
    <w:tblStylePr w:type="band1Horz">
      <w:tblPr/>
      <w:tcPr>
        <w:shd w:color="auto" w:fill="e9efa6" w:themeFill="accent3" w:themeFillTint="00007F" w:val="clear"/>
      </w:tcPr>
    </w:tblStylePr>
  </w:style>
  <w:style w:type="table" w:styleId="MediumGrid1-Accent4">
    <w:name w:val="Medium Grid 1 Accent 4"/>
    <w:basedOn w:val="TableNormal"/>
    <w:uiPriority w:val="67"/>
    <w:semiHidden w:val="1"/>
    <w:unhideWhenUsed w:val="1"/>
    <w:rsid w:val="00572222"/>
    <w:pPr>
      <w:spacing w:after="0" w:line="240" w:lineRule="auto"/>
    </w:pPr>
    <w:tblPr>
      <w:tblStyleRowBandSize w:val="1"/>
      <w:tblStyleColBandSize w:val="1"/>
      <w:tblBorders>
        <w:top w:color="71d2e5" w:space="0" w:sz="8" w:themeColor="accent4" w:themeTint="0000BF" w:val="single"/>
        <w:left w:color="71d2e5" w:space="0" w:sz="8" w:themeColor="accent4" w:themeTint="0000BF" w:val="single"/>
        <w:bottom w:color="71d2e5" w:space="0" w:sz="8" w:themeColor="accent4" w:themeTint="0000BF" w:val="single"/>
        <w:right w:color="71d2e5" w:space="0" w:sz="8" w:themeColor="accent4" w:themeTint="0000BF" w:val="single"/>
        <w:insideH w:color="71d2e5" w:space="0" w:sz="8" w:themeColor="accent4" w:themeTint="0000BF" w:val="single"/>
        <w:insideV w:color="71d2e5" w:space="0" w:sz="8" w:themeColor="accent4" w:themeTint="0000BF" w:val="single"/>
      </w:tblBorders>
    </w:tblPr>
    <w:tcPr>
      <w:shd w:color="auto" w:fill="d0f0f6" w:themeFill="accent4" w:themeFillTint="00003F" w:val="clear"/>
    </w:tcPr>
    <w:tblStylePr w:type="firstRow">
      <w:rPr>
        <w:b w:val="1"/>
        <w:bCs w:val="1"/>
      </w:rPr>
    </w:tblStylePr>
    <w:tblStylePr w:type="lastRow">
      <w:rPr>
        <w:b w:val="1"/>
        <w:bCs w:val="1"/>
      </w:rPr>
      <w:tblPr/>
      <w:tcPr>
        <w:tcBorders>
          <w:top w:color="71d2e5"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a0e1ee" w:themeFill="accent4" w:themeFillTint="00007F" w:val="clear"/>
      </w:tcPr>
    </w:tblStylePr>
    <w:tblStylePr w:type="band1Horz">
      <w:tblPr/>
      <w:tcPr>
        <w:shd w:color="auto" w:fill="a0e1ee" w:themeFill="accent4" w:themeFillTint="00007F" w:val="clear"/>
      </w:tcPr>
    </w:tblStylePr>
  </w:style>
  <w:style w:type="table" w:styleId="MediumGrid1-Accent5">
    <w:name w:val="Medium Grid 1 Accent 5"/>
    <w:basedOn w:val="TableNormal"/>
    <w:uiPriority w:val="67"/>
    <w:semiHidden w:val="1"/>
    <w:unhideWhenUsed w:val="1"/>
    <w:rsid w:val="00572222"/>
    <w:pPr>
      <w:spacing w:after="0" w:line="240" w:lineRule="auto"/>
    </w:pPr>
    <w:tblPr>
      <w:tblStyleRowBandSize w:val="1"/>
      <w:tblStyleColBandSize w:val="1"/>
      <w:tblBorders>
        <w:top w:color="bab4a9" w:space="0" w:sz="8" w:themeColor="accent5" w:themeTint="0000BF" w:val="single"/>
        <w:left w:color="bab4a9" w:space="0" w:sz="8" w:themeColor="accent5" w:themeTint="0000BF" w:val="single"/>
        <w:bottom w:color="bab4a9" w:space="0" w:sz="8" w:themeColor="accent5" w:themeTint="0000BF" w:val="single"/>
        <w:right w:color="bab4a9" w:space="0" w:sz="8" w:themeColor="accent5" w:themeTint="0000BF" w:val="single"/>
        <w:insideH w:color="bab4a9" w:space="0" w:sz="8" w:themeColor="accent5" w:themeTint="0000BF" w:val="single"/>
        <w:insideV w:color="bab4a9" w:space="0" w:sz="8" w:themeColor="accent5" w:themeTint="0000BF" w:val="single"/>
      </w:tblBorders>
    </w:tblPr>
    <w:tcPr>
      <w:shd w:color="auto" w:fill="e8e6e2" w:themeFill="accent5" w:themeFillTint="00003F" w:val="clear"/>
    </w:tcPr>
    <w:tblStylePr w:type="firstRow">
      <w:rPr>
        <w:b w:val="1"/>
        <w:bCs w:val="1"/>
      </w:rPr>
    </w:tblStylePr>
    <w:tblStylePr w:type="lastRow">
      <w:rPr>
        <w:b w:val="1"/>
        <w:bCs w:val="1"/>
      </w:rPr>
      <w:tblPr/>
      <w:tcPr>
        <w:tcBorders>
          <w:top w:color="bab4a9"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d1cdc6" w:themeFill="accent5" w:themeFillTint="00007F" w:val="clear"/>
      </w:tcPr>
    </w:tblStylePr>
    <w:tblStylePr w:type="band1Horz">
      <w:tblPr/>
      <w:tcPr>
        <w:shd w:color="auto" w:fill="d1cdc6" w:themeFill="accent5" w:themeFillTint="00007F" w:val="clear"/>
      </w:tcPr>
    </w:tblStylePr>
  </w:style>
  <w:style w:type="table" w:styleId="MediumGrid1-Accent6">
    <w:name w:val="Medium Grid 1 Accent 6"/>
    <w:basedOn w:val="TableNormal"/>
    <w:uiPriority w:val="67"/>
    <w:semiHidden w:val="1"/>
    <w:unhideWhenUsed w:val="1"/>
    <w:rsid w:val="00572222"/>
    <w:pPr>
      <w:spacing w:after="0" w:line="240" w:lineRule="auto"/>
    </w:pPr>
    <w:tblPr>
      <w:tblStyleRowBandSize w:val="1"/>
      <w:tblStyleColBandSize w:val="1"/>
      <w:tblBorders>
        <w:top w:color="8e7569" w:space="0" w:sz="8" w:themeColor="accent6" w:themeTint="0000BF" w:val="single"/>
        <w:left w:color="8e7569" w:space="0" w:sz="8" w:themeColor="accent6" w:themeTint="0000BF" w:val="single"/>
        <w:bottom w:color="8e7569" w:space="0" w:sz="8" w:themeColor="accent6" w:themeTint="0000BF" w:val="single"/>
        <w:right w:color="8e7569" w:space="0" w:sz="8" w:themeColor="accent6" w:themeTint="0000BF" w:val="single"/>
        <w:insideH w:color="8e7569" w:space="0" w:sz="8" w:themeColor="accent6" w:themeTint="0000BF" w:val="single"/>
        <w:insideV w:color="8e7569" w:space="0" w:sz="8" w:themeColor="accent6" w:themeTint="0000BF" w:val="single"/>
      </w:tblBorders>
    </w:tblPr>
    <w:tcPr>
      <w:shd w:color="auto" w:fill="dad1cd" w:themeFill="accent6" w:themeFillTint="00003F" w:val="clear"/>
    </w:tcPr>
    <w:tblStylePr w:type="firstRow">
      <w:rPr>
        <w:b w:val="1"/>
        <w:bCs w:val="1"/>
      </w:rPr>
    </w:tblStylePr>
    <w:tblStylePr w:type="lastRow">
      <w:rPr>
        <w:b w:val="1"/>
        <w:bCs w:val="1"/>
      </w:rPr>
      <w:tblPr/>
      <w:tcPr>
        <w:tcBorders>
          <w:top w:color="8e7569"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b5a39a" w:themeFill="accent6" w:themeFillTint="00007F" w:val="clear"/>
      </w:tcPr>
    </w:tblStylePr>
    <w:tblStylePr w:type="band1Horz">
      <w:tblPr/>
      <w:tcPr>
        <w:shd w:color="auto" w:fill="b5a39a" w:themeFill="accent6" w:themeFillTint="00007F" w:val="clear"/>
      </w:tcPr>
    </w:tblStylePr>
  </w:style>
  <w:style w:type="table" w:styleId="MediumGrid2">
    <w:name w:val="Medium Grid 2"/>
    <w:basedOn w:val="Table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05133" w:space="0" w:sz="8" w:themeColor="accent1" w:val="single"/>
        <w:left w:color="f05133" w:space="0" w:sz="8" w:themeColor="accent1" w:val="single"/>
        <w:bottom w:color="f05133" w:space="0" w:sz="8" w:themeColor="accent1" w:val="single"/>
        <w:right w:color="f05133" w:space="0" w:sz="8" w:themeColor="accent1" w:val="single"/>
        <w:insideH w:color="f05133" w:space="0" w:sz="8" w:themeColor="accent1" w:val="single"/>
        <w:insideV w:color="f05133" w:space="0" w:sz="8" w:themeColor="accent1" w:val="single"/>
      </w:tblBorders>
    </w:tblPr>
    <w:tcPr>
      <w:shd w:color="auto" w:fill="fbd3cc" w:themeFill="accent1" w:themeFillTint="00003F" w:val="clear"/>
    </w:tcPr>
    <w:tblStylePr w:type="firstRow">
      <w:rPr>
        <w:b w:val="1"/>
        <w:bCs w:val="1"/>
        <w:color w:val="000000" w:themeColor="text1"/>
      </w:rPr>
      <w:tblPr/>
      <w:tcPr>
        <w:shd w:color="auto" w:fill="fdedea"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cdbd6" w:themeFill="accent1" w:themeFillTint="000033" w:val="clear"/>
      </w:tcPr>
    </w:tblStylePr>
    <w:tblStylePr w:type="band1Vert">
      <w:tblPr/>
      <w:tcPr>
        <w:shd w:color="auto" w:fill="f7a799" w:themeFill="accent1" w:themeFillTint="00007F" w:val="clear"/>
      </w:tcPr>
    </w:tblStylePr>
    <w:tblStylePr w:type="band1Horz">
      <w:tblPr/>
      <w:tcPr>
        <w:tcBorders>
          <w:insideH w:color="f05133" w:space="0" w:sz="6" w:themeColor="accent1" w:val="single"/>
          <w:insideV w:color="f05133" w:space="0" w:sz="6" w:themeColor="accent1" w:val="single"/>
        </w:tcBorders>
        <w:shd w:color="auto" w:fill="f7a799"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60c5ba" w:space="0" w:sz="8" w:themeColor="accent2" w:val="single"/>
        <w:left w:color="60c5ba" w:space="0" w:sz="8" w:themeColor="accent2" w:val="single"/>
        <w:bottom w:color="60c5ba" w:space="0" w:sz="8" w:themeColor="accent2" w:val="single"/>
        <w:right w:color="60c5ba" w:space="0" w:sz="8" w:themeColor="accent2" w:val="single"/>
        <w:insideH w:color="60c5ba" w:space="0" w:sz="8" w:themeColor="accent2" w:val="single"/>
        <w:insideV w:color="60c5ba" w:space="0" w:sz="8" w:themeColor="accent2" w:val="single"/>
      </w:tblBorders>
    </w:tblPr>
    <w:tcPr>
      <w:shd w:color="auto" w:fill="d7f0ed" w:themeFill="accent2" w:themeFillTint="00003F" w:val="clear"/>
    </w:tcPr>
    <w:tblStylePr w:type="firstRow">
      <w:rPr>
        <w:b w:val="1"/>
        <w:bCs w:val="1"/>
        <w:color w:val="000000" w:themeColor="text1"/>
      </w:rPr>
      <w:tblPr/>
      <w:tcPr>
        <w:shd w:color="auto" w:fill="eff9f8"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ff3f1" w:themeFill="accent2" w:themeFillTint="000033" w:val="clear"/>
      </w:tcPr>
    </w:tblStylePr>
    <w:tblStylePr w:type="band1Vert">
      <w:tblPr/>
      <w:tcPr>
        <w:shd w:color="auto" w:fill="afe2dc" w:themeFill="accent2" w:themeFillTint="00007F" w:val="clear"/>
      </w:tcPr>
    </w:tblStylePr>
    <w:tblStylePr w:type="band1Horz">
      <w:tblPr/>
      <w:tcPr>
        <w:tcBorders>
          <w:insideH w:color="60c5ba" w:space="0" w:sz="6" w:themeColor="accent2" w:val="single"/>
          <w:insideV w:color="60c5ba" w:space="0" w:sz="6" w:themeColor="accent2" w:val="single"/>
        </w:tcBorders>
        <w:shd w:color="auto" w:fill="afe2dc"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d5e04e" w:space="0" w:sz="8" w:themeColor="accent3" w:val="single"/>
        <w:left w:color="d5e04e" w:space="0" w:sz="8" w:themeColor="accent3" w:val="single"/>
        <w:bottom w:color="d5e04e" w:space="0" w:sz="8" w:themeColor="accent3" w:val="single"/>
        <w:right w:color="d5e04e" w:space="0" w:sz="8" w:themeColor="accent3" w:val="single"/>
        <w:insideH w:color="d5e04e" w:space="0" w:sz="8" w:themeColor="accent3" w:val="single"/>
        <w:insideV w:color="d5e04e" w:space="0" w:sz="8" w:themeColor="accent3" w:val="single"/>
      </w:tblBorders>
    </w:tblPr>
    <w:tcPr>
      <w:shd w:color="auto" w:fill="f4f7d3" w:themeFill="accent3" w:themeFillTint="00003F" w:val="clear"/>
    </w:tcPr>
    <w:tblStylePr w:type="firstRow">
      <w:rPr>
        <w:b w:val="1"/>
        <w:bCs w:val="1"/>
        <w:color w:val="000000" w:themeColor="text1"/>
      </w:rPr>
      <w:tblPr/>
      <w:tcPr>
        <w:shd w:color="auto" w:fill="fafced"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6f8db" w:themeFill="accent3" w:themeFillTint="000033" w:val="clear"/>
      </w:tcPr>
    </w:tblStylePr>
    <w:tblStylePr w:type="band1Vert">
      <w:tblPr/>
      <w:tcPr>
        <w:shd w:color="auto" w:fill="e9efa6" w:themeFill="accent3" w:themeFillTint="00007F" w:val="clear"/>
      </w:tcPr>
    </w:tblStylePr>
    <w:tblStylePr w:type="band1Horz">
      <w:tblPr/>
      <w:tcPr>
        <w:tcBorders>
          <w:insideH w:color="d5e04e" w:space="0" w:sz="6" w:themeColor="accent3" w:val="single"/>
          <w:insideV w:color="d5e04e" w:space="0" w:sz="6" w:themeColor="accent3" w:val="single"/>
        </w:tcBorders>
        <w:shd w:color="auto" w:fill="e9efa6"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42c4dd" w:space="0" w:sz="8" w:themeColor="accent4" w:val="single"/>
        <w:left w:color="42c4dd" w:space="0" w:sz="8" w:themeColor="accent4" w:val="single"/>
        <w:bottom w:color="42c4dd" w:space="0" w:sz="8" w:themeColor="accent4" w:val="single"/>
        <w:right w:color="42c4dd" w:space="0" w:sz="8" w:themeColor="accent4" w:val="single"/>
        <w:insideH w:color="42c4dd" w:space="0" w:sz="8" w:themeColor="accent4" w:val="single"/>
        <w:insideV w:color="42c4dd" w:space="0" w:sz="8" w:themeColor="accent4" w:val="single"/>
      </w:tblBorders>
    </w:tblPr>
    <w:tcPr>
      <w:shd w:color="auto" w:fill="d0f0f6" w:themeFill="accent4" w:themeFillTint="00003F" w:val="clear"/>
    </w:tcPr>
    <w:tblStylePr w:type="firstRow">
      <w:rPr>
        <w:b w:val="1"/>
        <w:bCs w:val="1"/>
        <w:color w:val="000000" w:themeColor="text1"/>
      </w:rPr>
      <w:tblPr/>
      <w:tcPr>
        <w:shd w:color="auto" w:fill="ecf9fb"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9f3f8" w:themeFill="accent4" w:themeFillTint="000033" w:val="clear"/>
      </w:tcPr>
    </w:tblStylePr>
    <w:tblStylePr w:type="band1Vert">
      <w:tblPr/>
      <w:tcPr>
        <w:shd w:color="auto" w:fill="a0e1ee" w:themeFill="accent4" w:themeFillTint="00007F" w:val="clear"/>
      </w:tcPr>
    </w:tblStylePr>
    <w:tblStylePr w:type="band1Horz">
      <w:tblPr/>
      <w:tcPr>
        <w:tcBorders>
          <w:insideH w:color="42c4dd" w:space="0" w:sz="6" w:themeColor="accent4" w:val="single"/>
          <w:insideV w:color="42c4dd" w:space="0" w:sz="6" w:themeColor="accent4" w:val="single"/>
        </w:tcBorders>
        <w:shd w:color="auto" w:fill="a0e1ee"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a49b8d" w:space="0" w:sz="8" w:themeColor="accent5" w:val="single"/>
        <w:left w:color="a49b8d" w:space="0" w:sz="8" w:themeColor="accent5" w:val="single"/>
        <w:bottom w:color="a49b8d" w:space="0" w:sz="8" w:themeColor="accent5" w:val="single"/>
        <w:right w:color="a49b8d" w:space="0" w:sz="8" w:themeColor="accent5" w:val="single"/>
        <w:insideH w:color="a49b8d" w:space="0" w:sz="8" w:themeColor="accent5" w:val="single"/>
        <w:insideV w:color="a49b8d" w:space="0" w:sz="8" w:themeColor="accent5" w:val="single"/>
      </w:tblBorders>
    </w:tblPr>
    <w:tcPr>
      <w:shd w:color="auto" w:fill="e8e6e2" w:themeFill="accent5" w:themeFillTint="00003F" w:val="clear"/>
    </w:tcPr>
    <w:tblStylePr w:type="firstRow">
      <w:rPr>
        <w:b w:val="1"/>
        <w:bCs w:val="1"/>
        <w:color w:val="000000" w:themeColor="text1"/>
      </w:rPr>
      <w:tblPr/>
      <w:tcPr>
        <w:shd w:color="auto" w:fill="f6f5f3"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cebe8" w:themeFill="accent5" w:themeFillTint="000033" w:val="clear"/>
      </w:tcPr>
    </w:tblStylePr>
    <w:tblStylePr w:type="band1Vert">
      <w:tblPr/>
      <w:tcPr>
        <w:shd w:color="auto" w:fill="d1cdc6" w:themeFill="accent5" w:themeFillTint="00007F" w:val="clear"/>
      </w:tcPr>
    </w:tblStylePr>
    <w:tblStylePr w:type="band1Horz">
      <w:tblPr/>
      <w:tcPr>
        <w:tcBorders>
          <w:insideH w:color="a49b8d" w:space="0" w:sz="6" w:themeColor="accent5" w:val="single"/>
          <w:insideV w:color="a49b8d" w:space="0" w:sz="6" w:themeColor="accent5" w:val="single"/>
        </w:tcBorders>
        <w:shd w:color="auto" w:fill="d1cdc6"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5c4c44" w:space="0" w:sz="8" w:themeColor="accent6" w:val="single"/>
        <w:left w:color="5c4c44" w:space="0" w:sz="8" w:themeColor="accent6" w:val="single"/>
        <w:bottom w:color="5c4c44" w:space="0" w:sz="8" w:themeColor="accent6" w:val="single"/>
        <w:right w:color="5c4c44" w:space="0" w:sz="8" w:themeColor="accent6" w:val="single"/>
        <w:insideH w:color="5c4c44" w:space="0" w:sz="8" w:themeColor="accent6" w:val="single"/>
        <w:insideV w:color="5c4c44" w:space="0" w:sz="8" w:themeColor="accent6" w:val="single"/>
      </w:tblBorders>
    </w:tblPr>
    <w:tcPr>
      <w:shd w:color="auto" w:fill="dad1cd" w:themeFill="accent6" w:themeFillTint="00003F" w:val="clear"/>
    </w:tcPr>
    <w:tblStylePr w:type="firstRow">
      <w:rPr>
        <w:b w:val="1"/>
        <w:bCs w:val="1"/>
        <w:color w:val="000000" w:themeColor="text1"/>
      </w:rPr>
      <w:tblPr/>
      <w:tcPr>
        <w:shd w:color="auto" w:fill="f0eceb"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1dad6" w:themeFill="accent6" w:themeFillTint="000033" w:val="clear"/>
      </w:tcPr>
    </w:tblStylePr>
    <w:tblStylePr w:type="band1Vert">
      <w:tblPr/>
      <w:tcPr>
        <w:shd w:color="auto" w:fill="b5a39a" w:themeFill="accent6" w:themeFillTint="00007F" w:val="clear"/>
      </w:tcPr>
    </w:tblStylePr>
    <w:tblStylePr w:type="band1Horz">
      <w:tblPr/>
      <w:tcPr>
        <w:tcBorders>
          <w:insideH w:color="5c4c44" w:space="0" w:sz="6" w:themeColor="accent6" w:val="single"/>
          <w:insideV w:color="5c4c44" w:space="0" w:sz="6" w:themeColor="accent6" w:val="single"/>
        </w:tcBorders>
        <w:shd w:color="auto" w:fill="b5a39a"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bd3cc"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05133"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05133"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05133"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05133"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7a799"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7a799" w:themeFill="accent1" w:themeFillTint="00007F" w:val="clear"/>
      </w:tcPr>
    </w:tblStylePr>
  </w:style>
  <w:style w:type="table" w:styleId="MediumGrid3-Accent2">
    <w:name w:val="Medium Grid 3 Accent 2"/>
    <w:basedOn w:val="Table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7f0ed"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60c5ba"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60c5ba"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60c5ba"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60c5ba"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fe2dc"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fe2dc" w:themeFill="accent2" w:themeFillTint="00007F" w:val="clear"/>
      </w:tcPr>
    </w:tblStylePr>
  </w:style>
  <w:style w:type="table" w:styleId="MediumGrid3-Accent3">
    <w:name w:val="Medium Grid 3 Accent 3"/>
    <w:basedOn w:val="Table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f7d3"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d5e04e"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d5e04e"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d5e04e"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d5e04e"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e9efa6"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9efa6" w:themeFill="accent3" w:themeFillTint="00007F" w:val="clear"/>
      </w:tcPr>
    </w:tblStylePr>
  </w:style>
  <w:style w:type="table" w:styleId="MediumGrid3-Accent4">
    <w:name w:val="Medium Grid 3 Accent 4"/>
    <w:basedOn w:val="Table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0f0f6"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2c4dd"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2c4dd"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2c4dd"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2c4dd"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0e1ee"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0e1ee" w:themeFill="accent4" w:themeFillTint="00007F" w:val="clear"/>
      </w:tcPr>
    </w:tblStylePr>
  </w:style>
  <w:style w:type="table" w:styleId="MediumGrid3-Accent5">
    <w:name w:val="Medium Grid 3 Accent 5"/>
    <w:basedOn w:val="Table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8e6e2"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a49b8d"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a49b8d"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a49b8d"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a49b8d"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1cdc6"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1cdc6" w:themeFill="accent5" w:themeFillTint="00007F" w:val="clear"/>
      </w:tcPr>
    </w:tblStylePr>
  </w:style>
  <w:style w:type="table" w:styleId="MediumGrid3-Accent6">
    <w:name w:val="Medium Grid 3 Accent 6"/>
    <w:basedOn w:val="Table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ad1cd"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5c4c44"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5c4c44"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5c4c44"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5c4c44"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5a39a"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5a39a" w:themeFill="accent6" w:themeFillTint="00007F" w:val="clear"/>
      </w:tcPr>
    </w:tblStylePr>
  </w:style>
  <w:style w:type="table" w:styleId="MediumList1">
    <w:name w:val="Medium List 1"/>
    <w:basedOn w:val="TableNormal"/>
    <w:uiPriority w:val="65"/>
    <w:semiHidden w:val="1"/>
    <w:unhideWhenUsed w:val="1"/>
    <w:rsid w:val="00572222"/>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725e54"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semiHidden w:val="1"/>
    <w:unhideWhenUsed w:val="1"/>
    <w:rsid w:val="00572222"/>
    <w:pPr>
      <w:spacing w:after="0" w:line="240" w:lineRule="auto"/>
    </w:pPr>
    <w:rPr>
      <w:color w:val="000000" w:themeColor="text1"/>
    </w:rPr>
    <w:tblPr>
      <w:tblStyleRowBandSize w:val="1"/>
      <w:tblStyleColBandSize w:val="1"/>
      <w:tblBorders>
        <w:top w:color="f05133" w:space="0" w:sz="8" w:themeColor="accent1" w:val="single"/>
        <w:bottom w:color="f05133" w:space="0" w:sz="8" w:themeColor="accent1" w:val="single"/>
      </w:tblBorders>
    </w:tblPr>
    <w:tblStylePr w:type="firstRow">
      <w:rPr>
        <w:rFonts w:asciiTheme="majorHAnsi" w:cstheme="majorBidi" w:eastAsiaTheme="majorEastAsia" w:hAnsiTheme="majorHAnsi"/>
      </w:rPr>
      <w:tblPr/>
      <w:tcPr>
        <w:tcBorders>
          <w:top w:space="0" w:sz="0" w:val="nil"/>
          <w:bottom w:color="f05133" w:space="0" w:sz="8" w:themeColor="accent1" w:val="single"/>
        </w:tcBorders>
      </w:tcPr>
    </w:tblStylePr>
    <w:tblStylePr w:type="lastRow">
      <w:rPr>
        <w:b w:val="1"/>
        <w:bCs w:val="1"/>
        <w:color w:val="725e54" w:themeColor="text2"/>
      </w:rPr>
      <w:tblPr/>
      <w:tcPr>
        <w:tcBorders>
          <w:top w:color="f05133" w:space="0" w:sz="8" w:themeColor="accent1" w:val="single"/>
          <w:bottom w:color="f05133" w:space="0" w:sz="8" w:themeColor="accent1" w:val="single"/>
        </w:tcBorders>
      </w:tcPr>
    </w:tblStylePr>
    <w:tblStylePr w:type="firstCol">
      <w:rPr>
        <w:b w:val="1"/>
        <w:bCs w:val="1"/>
      </w:rPr>
    </w:tblStylePr>
    <w:tblStylePr w:type="lastCol">
      <w:rPr>
        <w:b w:val="1"/>
        <w:bCs w:val="1"/>
      </w:rPr>
      <w:tblPr/>
      <w:tcPr>
        <w:tcBorders>
          <w:top w:color="f05133" w:space="0" w:sz="8" w:themeColor="accent1" w:val="single"/>
          <w:bottom w:color="f05133" w:space="0" w:sz="8" w:themeColor="accent1" w:val="single"/>
        </w:tcBorders>
      </w:tcPr>
    </w:tblStylePr>
    <w:tblStylePr w:type="band1Vert">
      <w:tblPr/>
      <w:tcPr>
        <w:shd w:color="auto" w:fill="fbd3cc" w:themeFill="accent1" w:themeFillTint="00003F" w:val="clear"/>
      </w:tcPr>
    </w:tblStylePr>
    <w:tblStylePr w:type="band1Horz">
      <w:tblPr/>
      <w:tcPr>
        <w:shd w:color="auto" w:fill="fbd3cc" w:themeFill="accent1" w:themeFillTint="00003F" w:val="clear"/>
      </w:tcPr>
    </w:tblStylePr>
  </w:style>
  <w:style w:type="table" w:styleId="MediumList1-Accent2">
    <w:name w:val="Medium List 1 Accent 2"/>
    <w:basedOn w:val="TableNormal"/>
    <w:uiPriority w:val="65"/>
    <w:semiHidden w:val="1"/>
    <w:unhideWhenUsed w:val="1"/>
    <w:rsid w:val="00572222"/>
    <w:pPr>
      <w:spacing w:after="0" w:line="240" w:lineRule="auto"/>
    </w:pPr>
    <w:rPr>
      <w:color w:val="000000" w:themeColor="text1"/>
    </w:rPr>
    <w:tblPr>
      <w:tblStyleRowBandSize w:val="1"/>
      <w:tblStyleColBandSize w:val="1"/>
      <w:tblBorders>
        <w:top w:color="60c5ba" w:space="0" w:sz="8" w:themeColor="accent2" w:val="single"/>
        <w:bottom w:color="60c5ba" w:space="0" w:sz="8" w:themeColor="accent2" w:val="single"/>
      </w:tblBorders>
    </w:tblPr>
    <w:tblStylePr w:type="firstRow">
      <w:rPr>
        <w:rFonts w:asciiTheme="majorHAnsi" w:cstheme="majorBidi" w:eastAsiaTheme="majorEastAsia" w:hAnsiTheme="majorHAnsi"/>
      </w:rPr>
      <w:tblPr/>
      <w:tcPr>
        <w:tcBorders>
          <w:top w:space="0" w:sz="0" w:val="nil"/>
          <w:bottom w:color="60c5ba" w:space="0" w:sz="8" w:themeColor="accent2" w:val="single"/>
        </w:tcBorders>
      </w:tcPr>
    </w:tblStylePr>
    <w:tblStylePr w:type="lastRow">
      <w:rPr>
        <w:b w:val="1"/>
        <w:bCs w:val="1"/>
        <w:color w:val="725e54" w:themeColor="text2"/>
      </w:rPr>
      <w:tblPr/>
      <w:tcPr>
        <w:tcBorders>
          <w:top w:color="60c5ba" w:space="0" w:sz="8" w:themeColor="accent2" w:val="single"/>
          <w:bottom w:color="60c5ba" w:space="0" w:sz="8" w:themeColor="accent2" w:val="single"/>
        </w:tcBorders>
      </w:tcPr>
    </w:tblStylePr>
    <w:tblStylePr w:type="firstCol">
      <w:rPr>
        <w:b w:val="1"/>
        <w:bCs w:val="1"/>
      </w:rPr>
    </w:tblStylePr>
    <w:tblStylePr w:type="lastCol">
      <w:rPr>
        <w:b w:val="1"/>
        <w:bCs w:val="1"/>
      </w:rPr>
      <w:tblPr/>
      <w:tcPr>
        <w:tcBorders>
          <w:top w:color="60c5ba" w:space="0" w:sz="8" w:themeColor="accent2" w:val="single"/>
          <w:bottom w:color="60c5ba" w:space="0" w:sz="8" w:themeColor="accent2" w:val="single"/>
        </w:tcBorders>
      </w:tcPr>
    </w:tblStylePr>
    <w:tblStylePr w:type="band1Vert">
      <w:tblPr/>
      <w:tcPr>
        <w:shd w:color="auto" w:fill="d7f0ed" w:themeFill="accent2" w:themeFillTint="00003F" w:val="clear"/>
      </w:tcPr>
    </w:tblStylePr>
    <w:tblStylePr w:type="band1Horz">
      <w:tblPr/>
      <w:tcPr>
        <w:shd w:color="auto" w:fill="d7f0ed" w:themeFill="accent2" w:themeFillTint="00003F" w:val="clear"/>
      </w:tcPr>
    </w:tblStylePr>
  </w:style>
  <w:style w:type="table" w:styleId="MediumList1-Accent3">
    <w:name w:val="Medium List 1 Accent 3"/>
    <w:basedOn w:val="TableNormal"/>
    <w:uiPriority w:val="65"/>
    <w:semiHidden w:val="1"/>
    <w:unhideWhenUsed w:val="1"/>
    <w:rsid w:val="00572222"/>
    <w:pPr>
      <w:spacing w:after="0" w:line="240" w:lineRule="auto"/>
    </w:pPr>
    <w:rPr>
      <w:color w:val="000000" w:themeColor="text1"/>
    </w:rPr>
    <w:tblPr>
      <w:tblStyleRowBandSize w:val="1"/>
      <w:tblStyleColBandSize w:val="1"/>
      <w:tblBorders>
        <w:top w:color="d5e04e" w:space="0" w:sz="8" w:themeColor="accent3" w:val="single"/>
        <w:bottom w:color="d5e04e" w:space="0" w:sz="8" w:themeColor="accent3" w:val="single"/>
      </w:tblBorders>
    </w:tblPr>
    <w:tblStylePr w:type="firstRow">
      <w:rPr>
        <w:rFonts w:asciiTheme="majorHAnsi" w:cstheme="majorBidi" w:eastAsiaTheme="majorEastAsia" w:hAnsiTheme="majorHAnsi"/>
      </w:rPr>
      <w:tblPr/>
      <w:tcPr>
        <w:tcBorders>
          <w:top w:space="0" w:sz="0" w:val="nil"/>
          <w:bottom w:color="d5e04e" w:space="0" w:sz="8" w:themeColor="accent3" w:val="single"/>
        </w:tcBorders>
      </w:tcPr>
    </w:tblStylePr>
    <w:tblStylePr w:type="lastRow">
      <w:rPr>
        <w:b w:val="1"/>
        <w:bCs w:val="1"/>
        <w:color w:val="725e54" w:themeColor="text2"/>
      </w:rPr>
      <w:tblPr/>
      <w:tcPr>
        <w:tcBorders>
          <w:top w:color="d5e04e" w:space="0" w:sz="8" w:themeColor="accent3" w:val="single"/>
          <w:bottom w:color="d5e04e" w:space="0" w:sz="8" w:themeColor="accent3" w:val="single"/>
        </w:tcBorders>
      </w:tcPr>
    </w:tblStylePr>
    <w:tblStylePr w:type="firstCol">
      <w:rPr>
        <w:b w:val="1"/>
        <w:bCs w:val="1"/>
      </w:rPr>
    </w:tblStylePr>
    <w:tblStylePr w:type="lastCol">
      <w:rPr>
        <w:b w:val="1"/>
        <w:bCs w:val="1"/>
      </w:rPr>
      <w:tblPr/>
      <w:tcPr>
        <w:tcBorders>
          <w:top w:color="d5e04e" w:space="0" w:sz="8" w:themeColor="accent3" w:val="single"/>
          <w:bottom w:color="d5e04e" w:space="0" w:sz="8" w:themeColor="accent3" w:val="single"/>
        </w:tcBorders>
      </w:tcPr>
    </w:tblStylePr>
    <w:tblStylePr w:type="band1Vert">
      <w:tblPr/>
      <w:tcPr>
        <w:shd w:color="auto" w:fill="f4f7d3" w:themeFill="accent3" w:themeFillTint="00003F" w:val="clear"/>
      </w:tcPr>
    </w:tblStylePr>
    <w:tblStylePr w:type="band1Horz">
      <w:tblPr/>
      <w:tcPr>
        <w:shd w:color="auto" w:fill="f4f7d3" w:themeFill="accent3" w:themeFillTint="00003F" w:val="clear"/>
      </w:tcPr>
    </w:tblStylePr>
  </w:style>
  <w:style w:type="table" w:styleId="MediumList1-Accent4">
    <w:name w:val="Medium List 1 Accent 4"/>
    <w:basedOn w:val="TableNormal"/>
    <w:uiPriority w:val="65"/>
    <w:semiHidden w:val="1"/>
    <w:unhideWhenUsed w:val="1"/>
    <w:rsid w:val="00572222"/>
    <w:pPr>
      <w:spacing w:after="0" w:line="240" w:lineRule="auto"/>
    </w:pPr>
    <w:rPr>
      <w:color w:val="000000" w:themeColor="text1"/>
    </w:rPr>
    <w:tblPr>
      <w:tblStyleRowBandSize w:val="1"/>
      <w:tblStyleColBandSize w:val="1"/>
      <w:tblBorders>
        <w:top w:color="42c4dd" w:space="0" w:sz="8" w:themeColor="accent4" w:val="single"/>
        <w:bottom w:color="42c4dd" w:space="0" w:sz="8" w:themeColor="accent4" w:val="single"/>
      </w:tblBorders>
    </w:tblPr>
    <w:tblStylePr w:type="firstRow">
      <w:rPr>
        <w:rFonts w:asciiTheme="majorHAnsi" w:cstheme="majorBidi" w:eastAsiaTheme="majorEastAsia" w:hAnsiTheme="majorHAnsi"/>
      </w:rPr>
      <w:tblPr/>
      <w:tcPr>
        <w:tcBorders>
          <w:top w:space="0" w:sz="0" w:val="nil"/>
          <w:bottom w:color="42c4dd" w:space="0" w:sz="8" w:themeColor="accent4" w:val="single"/>
        </w:tcBorders>
      </w:tcPr>
    </w:tblStylePr>
    <w:tblStylePr w:type="lastRow">
      <w:rPr>
        <w:b w:val="1"/>
        <w:bCs w:val="1"/>
        <w:color w:val="725e54" w:themeColor="text2"/>
      </w:rPr>
      <w:tblPr/>
      <w:tcPr>
        <w:tcBorders>
          <w:top w:color="42c4dd" w:space="0" w:sz="8" w:themeColor="accent4" w:val="single"/>
          <w:bottom w:color="42c4dd" w:space="0" w:sz="8" w:themeColor="accent4" w:val="single"/>
        </w:tcBorders>
      </w:tcPr>
    </w:tblStylePr>
    <w:tblStylePr w:type="firstCol">
      <w:rPr>
        <w:b w:val="1"/>
        <w:bCs w:val="1"/>
      </w:rPr>
    </w:tblStylePr>
    <w:tblStylePr w:type="lastCol">
      <w:rPr>
        <w:b w:val="1"/>
        <w:bCs w:val="1"/>
      </w:rPr>
      <w:tblPr/>
      <w:tcPr>
        <w:tcBorders>
          <w:top w:color="42c4dd" w:space="0" w:sz="8" w:themeColor="accent4" w:val="single"/>
          <w:bottom w:color="42c4dd" w:space="0" w:sz="8" w:themeColor="accent4" w:val="single"/>
        </w:tcBorders>
      </w:tcPr>
    </w:tblStylePr>
    <w:tblStylePr w:type="band1Vert">
      <w:tblPr/>
      <w:tcPr>
        <w:shd w:color="auto" w:fill="d0f0f6" w:themeFill="accent4" w:themeFillTint="00003F" w:val="clear"/>
      </w:tcPr>
    </w:tblStylePr>
    <w:tblStylePr w:type="band1Horz">
      <w:tblPr/>
      <w:tcPr>
        <w:shd w:color="auto" w:fill="d0f0f6" w:themeFill="accent4" w:themeFillTint="00003F" w:val="clear"/>
      </w:tcPr>
    </w:tblStylePr>
  </w:style>
  <w:style w:type="table" w:styleId="MediumList1-Accent5">
    <w:name w:val="Medium List 1 Accent 5"/>
    <w:basedOn w:val="TableNormal"/>
    <w:uiPriority w:val="65"/>
    <w:semiHidden w:val="1"/>
    <w:unhideWhenUsed w:val="1"/>
    <w:rsid w:val="00572222"/>
    <w:pPr>
      <w:spacing w:after="0" w:line="240" w:lineRule="auto"/>
    </w:pPr>
    <w:rPr>
      <w:color w:val="000000" w:themeColor="text1"/>
    </w:rPr>
    <w:tblPr>
      <w:tblStyleRowBandSize w:val="1"/>
      <w:tblStyleColBandSize w:val="1"/>
      <w:tblBorders>
        <w:top w:color="a49b8d" w:space="0" w:sz="8" w:themeColor="accent5" w:val="single"/>
        <w:bottom w:color="a49b8d" w:space="0" w:sz="8" w:themeColor="accent5" w:val="single"/>
      </w:tblBorders>
    </w:tblPr>
    <w:tblStylePr w:type="firstRow">
      <w:rPr>
        <w:rFonts w:asciiTheme="majorHAnsi" w:cstheme="majorBidi" w:eastAsiaTheme="majorEastAsia" w:hAnsiTheme="majorHAnsi"/>
      </w:rPr>
      <w:tblPr/>
      <w:tcPr>
        <w:tcBorders>
          <w:top w:space="0" w:sz="0" w:val="nil"/>
          <w:bottom w:color="a49b8d" w:space="0" w:sz="8" w:themeColor="accent5" w:val="single"/>
        </w:tcBorders>
      </w:tcPr>
    </w:tblStylePr>
    <w:tblStylePr w:type="lastRow">
      <w:rPr>
        <w:b w:val="1"/>
        <w:bCs w:val="1"/>
        <w:color w:val="725e54" w:themeColor="text2"/>
      </w:rPr>
      <w:tblPr/>
      <w:tcPr>
        <w:tcBorders>
          <w:top w:color="a49b8d" w:space="0" w:sz="8" w:themeColor="accent5" w:val="single"/>
          <w:bottom w:color="a49b8d" w:space="0" w:sz="8" w:themeColor="accent5" w:val="single"/>
        </w:tcBorders>
      </w:tcPr>
    </w:tblStylePr>
    <w:tblStylePr w:type="firstCol">
      <w:rPr>
        <w:b w:val="1"/>
        <w:bCs w:val="1"/>
      </w:rPr>
    </w:tblStylePr>
    <w:tblStylePr w:type="lastCol">
      <w:rPr>
        <w:b w:val="1"/>
        <w:bCs w:val="1"/>
      </w:rPr>
      <w:tblPr/>
      <w:tcPr>
        <w:tcBorders>
          <w:top w:color="a49b8d" w:space="0" w:sz="8" w:themeColor="accent5" w:val="single"/>
          <w:bottom w:color="a49b8d" w:space="0" w:sz="8" w:themeColor="accent5" w:val="single"/>
        </w:tcBorders>
      </w:tcPr>
    </w:tblStylePr>
    <w:tblStylePr w:type="band1Vert">
      <w:tblPr/>
      <w:tcPr>
        <w:shd w:color="auto" w:fill="e8e6e2" w:themeFill="accent5" w:themeFillTint="00003F" w:val="clear"/>
      </w:tcPr>
    </w:tblStylePr>
    <w:tblStylePr w:type="band1Horz">
      <w:tblPr/>
      <w:tcPr>
        <w:shd w:color="auto" w:fill="e8e6e2" w:themeFill="accent5" w:themeFillTint="00003F" w:val="clear"/>
      </w:tcPr>
    </w:tblStylePr>
  </w:style>
  <w:style w:type="table" w:styleId="MediumList1-Accent6">
    <w:name w:val="Medium List 1 Accent 6"/>
    <w:basedOn w:val="TableNormal"/>
    <w:uiPriority w:val="65"/>
    <w:semiHidden w:val="1"/>
    <w:unhideWhenUsed w:val="1"/>
    <w:rsid w:val="00572222"/>
    <w:pPr>
      <w:spacing w:after="0" w:line="240" w:lineRule="auto"/>
    </w:pPr>
    <w:rPr>
      <w:color w:val="000000" w:themeColor="text1"/>
    </w:rPr>
    <w:tblPr>
      <w:tblStyleRowBandSize w:val="1"/>
      <w:tblStyleColBandSize w:val="1"/>
      <w:tblBorders>
        <w:top w:color="5c4c44" w:space="0" w:sz="8" w:themeColor="accent6" w:val="single"/>
        <w:bottom w:color="5c4c44" w:space="0" w:sz="8" w:themeColor="accent6" w:val="single"/>
      </w:tblBorders>
    </w:tblPr>
    <w:tblStylePr w:type="firstRow">
      <w:rPr>
        <w:rFonts w:asciiTheme="majorHAnsi" w:cstheme="majorBidi" w:eastAsiaTheme="majorEastAsia" w:hAnsiTheme="majorHAnsi"/>
      </w:rPr>
      <w:tblPr/>
      <w:tcPr>
        <w:tcBorders>
          <w:top w:space="0" w:sz="0" w:val="nil"/>
          <w:bottom w:color="5c4c44" w:space="0" w:sz="8" w:themeColor="accent6" w:val="single"/>
        </w:tcBorders>
      </w:tcPr>
    </w:tblStylePr>
    <w:tblStylePr w:type="lastRow">
      <w:rPr>
        <w:b w:val="1"/>
        <w:bCs w:val="1"/>
        <w:color w:val="725e54" w:themeColor="text2"/>
      </w:rPr>
      <w:tblPr/>
      <w:tcPr>
        <w:tcBorders>
          <w:top w:color="5c4c44" w:space="0" w:sz="8" w:themeColor="accent6" w:val="single"/>
          <w:bottom w:color="5c4c44" w:space="0" w:sz="8" w:themeColor="accent6" w:val="single"/>
        </w:tcBorders>
      </w:tcPr>
    </w:tblStylePr>
    <w:tblStylePr w:type="firstCol">
      <w:rPr>
        <w:b w:val="1"/>
        <w:bCs w:val="1"/>
      </w:rPr>
    </w:tblStylePr>
    <w:tblStylePr w:type="lastCol">
      <w:rPr>
        <w:b w:val="1"/>
        <w:bCs w:val="1"/>
      </w:rPr>
      <w:tblPr/>
      <w:tcPr>
        <w:tcBorders>
          <w:top w:color="5c4c44" w:space="0" w:sz="8" w:themeColor="accent6" w:val="single"/>
          <w:bottom w:color="5c4c44" w:space="0" w:sz="8" w:themeColor="accent6" w:val="single"/>
        </w:tcBorders>
      </w:tcPr>
    </w:tblStylePr>
    <w:tblStylePr w:type="band1Vert">
      <w:tblPr/>
      <w:tcPr>
        <w:shd w:color="auto" w:fill="dad1cd" w:themeFill="accent6" w:themeFillTint="00003F" w:val="clear"/>
      </w:tcPr>
    </w:tblStylePr>
    <w:tblStylePr w:type="band1Horz">
      <w:tblPr/>
      <w:tcPr>
        <w:shd w:color="auto" w:fill="dad1cd" w:themeFill="accent6" w:themeFillTint="00003F" w:val="clear"/>
      </w:tcPr>
    </w:tblStylePr>
  </w:style>
  <w:style w:type="table" w:styleId="MediumList2">
    <w:name w:val="Medium List 2"/>
    <w:basedOn w:val="Table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05133" w:space="0" w:sz="8" w:themeColor="accent1" w:val="single"/>
        <w:left w:color="f05133" w:space="0" w:sz="8" w:themeColor="accent1" w:val="single"/>
        <w:bottom w:color="f05133" w:space="0" w:sz="8" w:themeColor="accent1" w:val="single"/>
        <w:right w:color="f05133" w:space="0" w:sz="8" w:themeColor="accent1" w:val="single"/>
      </w:tblBorders>
    </w:tblPr>
    <w:tblStylePr w:type="firstRow">
      <w:rPr>
        <w:sz w:val="24"/>
        <w:szCs w:val="24"/>
      </w:rPr>
      <w:tblPr/>
      <w:tcPr>
        <w:tcBorders>
          <w:top w:space="0" w:sz="0" w:val="nil"/>
          <w:left w:space="0" w:sz="0" w:val="nil"/>
          <w:bottom w:color="f05133"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05133"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f05133"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bd3cc" w:themeFill="accent1" w:themeFillTint="00003F" w:val="clear"/>
      </w:tcPr>
    </w:tblStylePr>
    <w:tblStylePr w:type="band1Horz">
      <w:tblPr/>
      <w:tcPr>
        <w:tcBorders>
          <w:top w:space="0" w:sz="0" w:val="nil"/>
          <w:bottom w:space="0" w:sz="0" w:val="nil"/>
          <w:insideH w:space="0" w:sz="0" w:val="nil"/>
          <w:insideV w:space="0" w:sz="0" w:val="nil"/>
        </w:tcBorders>
        <w:shd w:color="auto" w:fill="fbd3cc"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60c5ba" w:space="0" w:sz="8" w:themeColor="accent2" w:val="single"/>
        <w:left w:color="60c5ba" w:space="0" w:sz="8" w:themeColor="accent2" w:val="single"/>
        <w:bottom w:color="60c5ba" w:space="0" w:sz="8" w:themeColor="accent2" w:val="single"/>
        <w:right w:color="60c5ba" w:space="0" w:sz="8" w:themeColor="accent2" w:val="single"/>
      </w:tblBorders>
    </w:tblPr>
    <w:tblStylePr w:type="firstRow">
      <w:rPr>
        <w:sz w:val="24"/>
        <w:szCs w:val="24"/>
      </w:rPr>
      <w:tblPr/>
      <w:tcPr>
        <w:tcBorders>
          <w:top w:space="0" w:sz="0" w:val="nil"/>
          <w:left w:space="0" w:sz="0" w:val="nil"/>
          <w:bottom w:color="60c5ba"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60c5ba"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60c5ba"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7f0ed" w:themeFill="accent2" w:themeFillTint="00003F" w:val="clear"/>
      </w:tcPr>
    </w:tblStylePr>
    <w:tblStylePr w:type="band1Horz">
      <w:tblPr/>
      <w:tcPr>
        <w:tcBorders>
          <w:top w:space="0" w:sz="0" w:val="nil"/>
          <w:bottom w:space="0" w:sz="0" w:val="nil"/>
          <w:insideH w:space="0" w:sz="0" w:val="nil"/>
          <w:insideV w:space="0" w:sz="0" w:val="nil"/>
        </w:tcBorders>
        <w:shd w:color="auto" w:fill="d7f0ed"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d5e04e" w:space="0" w:sz="8" w:themeColor="accent3" w:val="single"/>
        <w:left w:color="d5e04e" w:space="0" w:sz="8" w:themeColor="accent3" w:val="single"/>
        <w:bottom w:color="d5e04e" w:space="0" w:sz="8" w:themeColor="accent3" w:val="single"/>
        <w:right w:color="d5e04e" w:space="0" w:sz="8" w:themeColor="accent3" w:val="single"/>
      </w:tblBorders>
    </w:tblPr>
    <w:tblStylePr w:type="firstRow">
      <w:rPr>
        <w:sz w:val="24"/>
        <w:szCs w:val="24"/>
      </w:rPr>
      <w:tblPr/>
      <w:tcPr>
        <w:tcBorders>
          <w:top w:space="0" w:sz="0" w:val="nil"/>
          <w:left w:space="0" w:sz="0" w:val="nil"/>
          <w:bottom w:color="d5e04e"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d5e04e"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d5e04e"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4f7d3" w:themeFill="accent3" w:themeFillTint="00003F" w:val="clear"/>
      </w:tcPr>
    </w:tblStylePr>
    <w:tblStylePr w:type="band1Horz">
      <w:tblPr/>
      <w:tcPr>
        <w:tcBorders>
          <w:top w:space="0" w:sz="0" w:val="nil"/>
          <w:bottom w:space="0" w:sz="0" w:val="nil"/>
          <w:insideH w:space="0" w:sz="0" w:val="nil"/>
          <w:insideV w:space="0" w:sz="0" w:val="nil"/>
        </w:tcBorders>
        <w:shd w:color="auto" w:fill="f4f7d3"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42c4dd" w:space="0" w:sz="8" w:themeColor="accent4" w:val="single"/>
        <w:left w:color="42c4dd" w:space="0" w:sz="8" w:themeColor="accent4" w:val="single"/>
        <w:bottom w:color="42c4dd" w:space="0" w:sz="8" w:themeColor="accent4" w:val="single"/>
        <w:right w:color="42c4dd" w:space="0" w:sz="8" w:themeColor="accent4" w:val="single"/>
      </w:tblBorders>
    </w:tblPr>
    <w:tblStylePr w:type="firstRow">
      <w:rPr>
        <w:sz w:val="24"/>
        <w:szCs w:val="24"/>
      </w:rPr>
      <w:tblPr/>
      <w:tcPr>
        <w:tcBorders>
          <w:top w:space="0" w:sz="0" w:val="nil"/>
          <w:left w:space="0" w:sz="0" w:val="nil"/>
          <w:bottom w:color="42c4dd"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2c4dd"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42c4dd"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0f0f6" w:themeFill="accent4" w:themeFillTint="00003F" w:val="clear"/>
      </w:tcPr>
    </w:tblStylePr>
    <w:tblStylePr w:type="band1Horz">
      <w:tblPr/>
      <w:tcPr>
        <w:tcBorders>
          <w:top w:space="0" w:sz="0" w:val="nil"/>
          <w:bottom w:space="0" w:sz="0" w:val="nil"/>
          <w:insideH w:space="0" w:sz="0" w:val="nil"/>
          <w:insideV w:space="0" w:sz="0" w:val="nil"/>
        </w:tcBorders>
        <w:shd w:color="auto" w:fill="d0f0f6"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a49b8d" w:space="0" w:sz="8" w:themeColor="accent5" w:val="single"/>
        <w:left w:color="a49b8d" w:space="0" w:sz="8" w:themeColor="accent5" w:val="single"/>
        <w:bottom w:color="a49b8d" w:space="0" w:sz="8" w:themeColor="accent5" w:val="single"/>
        <w:right w:color="a49b8d" w:space="0" w:sz="8" w:themeColor="accent5" w:val="single"/>
      </w:tblBorders>
    </w:tblPr>
    <w:tblStylePr w:type="firstRow">
      <w:rPr>
        <w:sz w:val="24"/>
        <w:szCs w:val="24"/>
      </w:rPr>
      <w:tblPr/>
      <w:tcPr>
        <w:tcBorders>
          <w:top w:space="0" w:sz="0" w:val="nil"/>
          <w:left w:space="0" w:sz="0" w:val="nil"/>
          <w:bottom w:color="a49b8d"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a49b8d"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a49b8d"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8e6e2" w:themeFill="accent5" w:themeFillTint="00003F" w:val="clear"/>
      </w:tcPr>
    </w:tblStylePr>
    <w:tblStylePr w:type="band1Horz">
      <w:tblPr/>
      <w:tcPr>
        <w:tcBorders>
          <w:top w:space="0" w:sz="0" w:val="nil"/>
          <w:bottom w:space="0" w:sz="0" w:val="nil"/>
          <w:insideH w:space="0" w:sz="0" w:val="nil"/>
          <w:insideV w:space="0" w:sz="0" w:val="nil"/>
        </w:tcBorders>
        <w:shd w:color="auto" w:fill="e8e6e2"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5c4c44" w:space="0" w:sz="8" w:themeColor="accent6" w:val="single"/>
        <w:left w:color="5c4c44" w:space="0" w:sz="8" w:themeColor="accent6" w:val="single"/>
        <w:bottom w:color="5c4c44" w:space="0" w:sz="8" w:themeColor="accent6" w:val="single"/>
        <w:right w:color="5c4c44" w:space="0" w:sz="8" w:themeColor="accent6" w:val="single"/>
      </w:tblBorders>
    </w:tblPr>
    <w:tblStylePr w:type="firstRow">
      <w:rPr>
        <w:sz w:val="24"/>
        <w:szCs w:val="24"/>
      </w:rPr>
      <w:tblPr/>
      <w:tcPr>
        <w:tcBorders>
          <w:top w:space="0" w:sz="0" w:val="nil"/>
          <w:left w:space="0" w:sz="0" w:val="nil"/>
          <w:bottom w:color="5c4c44"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5c4c44"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5c4c44"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ad1cd" w:themeFill="accent6" w:themeFillTint="00003F" w:val="clear"/>
      </w:tcPr>
    </w:tblStylePr>
    <w:tblStylePr w:type="band1Horz">
      <w:tblPr/>
      <w:tcPr>
        <w:tcBorders>
          <w:top w:space="0" w:sz="0" w:val="nil"/>
          <w:bottom w:space="0" w:sz="0" w:val="nil"/>
          <w:insideH w:space="0" w:sz="0" w:val="nil"/>
          <w:insideV w:space="0" w:sz="0" w:val="nil"/>
        </w:tcBorders>
        <w:shd w:color="auto" w:fill="dad1cd"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57222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semiHidden w:val="1"/>
    <w:unhideWhenUsed w:val="1"/>
    <w:rsid w:val="00572222"/>
    <w:pPr>
      <w:spacing w:after="0" w:line="240" w:lineRule="auto"/>
    </w:pPr>
    <w:tblPr>
      <w:tblStyleRowBandSize w:val="1"/>
      <w:tblStyleColBandSize w:val="1"/>
      <w:tblBorders>
        <w:top w:color="f37c65" w:space="0" w:sz="8" w:themeColor="accent1" w:themeTint="0000BF" w:val="single"/>
        <w:left w:color="f37c65" w:space="0" w:sz="8" w:themeColor="accent1" w:themeTint="0000BF" w:val="single"/>
        <w:bottom w:color="f37c65" w:space="0" w:sz="8" w:themeColor="accent1" w:themeTint="0000BF" w:val="single"/>
        <w:right w:color="f37c65" w:space="0" w:sz="8" w:themeColor="accent1" w:themeTint="0000BF" w:val="single"/>
        <w:insideH w:color="f37c65" w:space="0" w:sz="8" w:themeColor="accent1" w:themeTint="0000BF" w:val="single"/>
      </w:tblBorders>
    </w:tblPr>
    <w:tblStylePr w:type="firstRow">
      <w:pPr>
        <w:spacing w:after="0" w:before="0" w:line="240" w:lineRule="auto"/>
      </w:pPr>
      <w:rPr>
        <w:b w:val="1"/>
        <w:bCs w:val="1"/>
        <w:color w:val="ffffff" w:themeColor="background1"/>
      </w:rPr>
      <w:tblPr/>
      <w:tcPr>
        <w:tcBorders>
          <w:top w:color="f37c65" w:space="0" w:sz="8" w:themeColor="accent1" w:themeTint="0000BF" w:val="single"/>
          <w:left w:color="f37c65" w:space="0" w:sz="8" w:themeColor="accent1" w:themeTint="0000BF" w:val="single"/>
          <w:bottom w:color="f37c65" w:space="0" w:sz="8" w:themeColor="accent1" w:themeTint="0000BF" w:val="single"/>
          <w:right w:color="f37c65" w:space="0" w:sz="8" w:themeColor="accent1" w:themeTint="0000BF" w:val="single"/>
          <w:insideH w:space="0" w:sz="0" w:val="nil"/>
          <w:insideV w:space="0" w:sz="0" w:val="nil"/>
        </w:tcBorders>
        <w:shd w:color="auto" w:fill="f05133" w:themeFill="accent1" w:val="clear"/>
      </w:tcPr>
    </w:tblStylePr>
    <w:tblStylePr w:type="lastRow">
      <w:pPr>
        <w:spacing w:after="0" w:before="0" w:line="240" w:lineRule="auto"/>
      </w:pPr>
      <w:rPr>
        <w:b w:val="1"/>
        <w:bCs w:val="1"/>
      </w:rPr>
      <w:tblPr/>
      <w:tcPr>
        <w:tcBorders>
          <w:top w:color="f37c65" w:space="0" w:sz="6" w:themeColor="accent1" w:themeTint="0000BF" w:val="double"/>
          <w:left w:color="f37c65" w:space="0" w:sz="8" w:themeColor="accent1" w:themeTint="0000BF" w:val="single"/>
          <w:bottom w:color="f37c65" w:space="0" w:sz="8" w:themeColor="accent1" w:themeTint="0000BF" w:val="single"/>
          <w:right w:color="f37c65"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bd3cc" w:themeFill="accent1" w:themeFillTint="00003F" w:val="clear"/>
      </w:tcPr>
    </w:tblStylePr>
    <w:tblStylePr w:type="band1Horz">
      <w:tblPr/>
      <w:tcPr>
        <w:tcBorders>
          <w:insideH w:space="0" w:sz="0" w:val="nil"/>
          <w:insideV w:space="0" w:sz="0" w:val="nil"/>
        </w:tcBorders>
        <w:shd w:color="auto" w:fill="fbd3cc"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572222"/>
    <w:pPr>
      <w:spacing w:after="0" w:line="240" w:lineRule="auto"/>
    </w:pPr>
    <w:tblPr>
      <w:tblStyleRowBandSize w:val="1"/>
      <w:tblStyleColBandSize w:val="1"/>
      <w:tblBorders>
        <w:top w:color="87d3cb" w:space="0" w:sz="8" w:themeColor="accent2" w:themeTint="0000BF" w:val="single"/>
        <w:left w:color="87d3cb" w:space="0" w:sz="8" w:themeColor="accent2" w:themeTint="0000BF" w:val="single"/>
        <w:bottom w:color="87d3cb" w:space="0" w:sz="8" w:themeColor="accent2" w:themeTint="0000BF" w:val="single"/>
        <w:right w:color="87d3cb" w:space="0" w:sz="8" w:themeColor="accent2" w:themeTint="0000BF" w:val="single"/>
        <w:insideH w:color="87d3cb" w:space="0" w:sz="8" w:themeColor="accent2" w:themeTint="0000BF" w:val="single"/>
      </w:tblBorders>
    </w:tblPr>
    <w:tblStylePr w:type="firstRow">
      <w:pPr>
        <w:spacing w:after="0" w:before="0" w:line="240" w:lineRule="auto"/>
      </w:pPr>
      <w:rPr>
        <w:b w:val="1"/>
        <w:bCs w:val="1"/>
        <w:color w:val="ffffff" w:themeColor="background1"/>
      </w:rPr>
      <w:tblPr/>
      <w:tcPr>
        <w:tcBorders>
          <w:top w:color="87d3cb" w:space="0" w:sz="8" w:themeColor="accent2" w:themeTint="0000BF" w:val="single"/>
          <w:left w:color="87d3cb" w:space="0" w:sz="8" w:themeColor="accent2" w:themeTint="0000BF" w:val="single"/>
          <w:bottom w:color="87d3cb" w:space="0" w:sz="8" w:themeColor="accent2" w:themeTint="0000BF" w:val="single"/>
          <w:right w:color="87d3cb" w:space="0" w:sz="8" w:themeColor="accent2" w:themeTint="0000BF" w:val="single"/>
          <w:insideH w:space="0" w:sz="0" w:val="nil"/>
          <w:insideV w:space="0" w:sz="0" w:val="nil"/>
        </w:tcBorders>
        <w:shd w:color="auto" w:fill="60c5ba" w:themeFill="accent2" w:val="clear"/>
      </w:tcPr>
    </w:tblStylePr>
    <w:tblStylePr w:type="lastRow">
      <w:pPr>
        <w:spacing w:after="0" w:before="0" w:line="240" w:lineRule="auto"/>
      </w:pPr>
      <w:rPr>
        <w:b w:val="1"/>
        <w:bCs w:val="1"/>
      </w:rPr>
      <w:tblPr/>
      <w:tcPr>
        <w:tcBorders>
          <w:top w:color="87d3cb" w:space="0" w:sz="6" w:themeColor="accent2" w:themeTint="0000BF" w:val="double"/>
          <w:left w:color="87d3cb" w:space="0" w:sz="8" w:themeColor="accent2" w:themeTint="0000BF" w:val="single"/>
          <w:bottom w:color="87d3cb" w:space="0" w:sz="8" w:themeColor="accent2" w:themeTint="0000BF" w:val="single"/>
          <w:right w:color="87d3cb"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7f0ed" w:themeFill="accent2" w:themeFillTint="00003F" w:val="clear"/>
      </w:tcPr>
    </w:tblStylePr>
    <w:tblStylePr w:type="band1Horz">
      <w:tblPr/>
      <w:tcPr>
        <w:tcBorders>
          <w:insideH w:space="0" w:sz="0" w:val="nil"/>
          <w:insideV w:space="0" w:sz="0" w:val="nil"/>
        </w:tcBorders>
        <w:shd w:color="auto" w:fill="d7f0ed"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572222"/>
    <w:pPr>
      <w:spacing w:after="0" w:line="240" w:lineRule="auto"/>
    </w:pPr>
    <w:tblPr>
      <w:tblStyleRowBandSize w:val="1"/>
      <w:tblStyleColBandSize w:val="1"/>
      <w:tblBorders>
        <w:top w:color="dfe77a" w:space="0" w:sz="8" w:themeColor="accent3" w:themeTint="0000BF" w:val="single"/>
        <w:left w:color="dfe77a" w:space="0" w:sz="8" w:themeColor="accent3" w:themeTint="0000BF" w:val="single"/>
        <w:bottom w:color="dfe77a" w:space="0" w:sz="8" w:themeColor="accent3" w:themeTint="0000BF" w:val="single"/>
        <w:right w:color="dfe77a" w:space="0" w:sz="8" w:themeColor="accent3" w:themeTint="0000BF" w:val="single"/>
        <w:insideH w:color="dfe77a" w:space="0" w:sz="8" w:themeColor="accent3" w:themeTint="0000BF" w:val="single"/>
      </w:tblBorders>
    </w:tblPr>
    <w:tblStylePr w:type="firstRow">
      <w:pPr>
        <w:spacing w:after="0" w:before="0" w:line="240" w:lineRule="auto"/>
      </w:pPr>
      <w:rPr>
        <w:b w:val="1"/>
        <w:bCs w:val="1"/>
        <w:color w:val="ffffff" w:themeColor="background1"/>
      </w:rPr>
      <w:tblPr/>
      <w:tcPr>
        <w:tcBorders>
          <w:top w:color="dfe77a" w:space="0" w:sz="8" w:themeColor="accent3" w:themeTint="0000BF" w:val="single"/>
          <w:left w:color="dfe77a" w:space="0" w:sz="8" w:themeColor="accent3" w:themeTint="0000BF" w:val="single"/>
          <w:bottom w:color="dfe77a" w:space="0" w:sz="8" w:themeColor="accent3" w:themeTint="0000BF" w:val="single"/>
          <w:right w:color="dfe77a" w:space="0" w:sz="8" w:themeColor="accent3" w:themeTint="0000BF" w:val="single"/>
          <w:insideH w:space="0" w:sz="0" w:val="nil"/>
          <w:insideV w:space="0" w:sz="0" w:val="nil"/>
        </w:tcBorders>
        <w:shd w:color="auto" w:fill="d5e04e" w:themeFill="accent3" w:val="clear"/>
      </w:tcPr>
    </w:tblStylePr>
    <w:tblStylePr w:type="lastRow">
      <w:pPr>
        <w:spacing w:after="0" w:before="0" w:line="240" w:lineRule="auto"/>
      </w:pPr>
      <w:rPr>
        <w:b w:val="1"/>
        <w:bCs w:val="1"/>
      </w:rPr>
      <w:tblPr/>
      <w:tcPr>
        <w:tcBorders>
          <w:top w:color="dfe77a" w:space="0" w:sz="6" w:themeColor="accent3" w:themeTint="0000BF" w:val="double"/>
          <w:left w:color="dfe77a" w:space="0" w:sz="8" w:themeColor="accent3" w:themeTint="0000BF" w:val="single"/>
          <w:bottom w:color="dfe77a" w:space="0" w:sz="8" w:themeColor="accent3" w:themeTint="0000BF" w:val="single"/>
          <w:right w:color="dfe77a"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4f7d3" w:themeFill="accent3" w:themeFillTint="00003F" w:val="clear"/>
      </w:tcPr>
    </w:tblStylePr>
    <w:tblStylePr w:type="band1Horz">
      <w:tblPr/>
      <w:tcPr>
        <w:tcBorders>
          <w:insideH w:space="0" w:sz="0" w:val="nil"/>
          <w:insideV w:space="0" w:sz="0" w:val="nil"/>
        </w:tcBorders>
        <w:shd w:color="auto" w:fill="f4f7d3"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572222"/>
    <w:pPr>
      <w:spacing w:after="0" w:line="240" w:lineRule="auto"/>
    </w:pPr>
    <w:tblPr>
      <w:tblStyleRowBandSize w:val="1"/>
      <w:tblStyleColBandSize w:val="1"/>
      <w:tblBorders>
        <w:top w:color="71d2e5" w:space="0" w:sz="8" w:themeColor="accent4" w:themeTint="0000BF" w:val="single"/>
        <w:left w:color="71d2e5" w:space="0" w:sz="8" w:themeColor="accent4" w:themeTint="0000BF" w:val="single"/>
        <w:bottom w:color="71d2e5" w:space="0" w:sz="8" w:themeColor="accent4" w:themeTint="0000BF" w:val="single"/>
        <w:right w:color="71d2e5" w:space="0" w:sz="8" w:themeColor="accent4" w:themeTint="0000BF" w:val="single"/>
        <w:insideH w:color="71d2e5" w:space="0" w:sz="8" w:themeColor="accent4" w:themeTint="0000BF" w:val="single"/>
      </w:tblBorders>
    </w:tblPr>
    <w:tblStylePr w:type="firstRow">
      <w:pPr>
        <w:spacing w:after="0" w:before="0" w:line="240" w:lineRule="auto"/>
      </w:pPr>
      <w:rPr>
        <w:b w:val="1"/>
        <w:bCs w:val="1"/>
        <w:color w:val="ffffff" w:themeColor="background1"/>
      </w:rPr>
      <w:tblPr/>
      <w:tcPr>
        <w:tcBorders>
          <w:top w:color="71d2e5" w:space="0" w:sz="8" w:themeColor="accent4" w:themeTint="0000BF" w:val="single"/>
          <w:left w:color="71d2e5" w:space="0" w:sz="8" w:themeColor="accent4" w:themeTint="0000BF" w:val="single"/>
          <w:bottom w:color="71d2e5" w:space="0" w:sz="8" w:themeColor="accent4" w:themeTint="0000BF" w:val="single"/>
          <w:right w:color="71d2e5" w:space="0" w:sz="8" w:themeColor="accent4" w:themeTint="0000BF" w:val="single"/>
          <w:insideH w:space="0" w:sz="0" w:val="nil"/>
          <w:insideV w:space="0" w:sz="0" w:val="nil"/>
        </w:tcBorders>
        <w:shd w:color="auto" w:fill="42c4dd" w:themeFill="accent4" w:val="clear"/>
      </w:tcPr>
    </w:tblStylePr>
    <w:tblStylePr w:type="lastRow">
      <w:pPr>
        <w:spacing w:after="0" w:before="0" w:line="240" w:lineRule="auto"/>
      </w:pPr>
      <w:rPr>
        <w:b w:val="1"/>
        <w:bCs w:val="1"/>
      </w:rPr>
      <w:tblPr/>
      <w:tcPr>
        <w:tcBorders>
          <w:top w:color="71d2e5" w:space="0" w:sz="6" w:themeColor="accent4" w:themeTint="0000BF" w:val="double"/>
          <w:left w:color="71d2e5" w:space="0" w:sz="8" w:themeColor="accent4" w:themeTint="0000BF" w:val="single"/>
          <w:bottom w:color="71d2e5" w:space="0" w:sz="8" w:themeColor="accent4" w:themeTint="0000BF" w:val="single"/>
          <w:right w:color="71d2e5"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0f0f6" w:themeFill="accent4" w:themeFillTint="00003F" w:val="clear"/>
      </w:tcPr>
    </w:tblStylePr>
    <w:tblStylePr w:type="band1Horz">
      <w:tblPr/>
      <w:tcPr>
        <w:tcBorders>
          <w:insideH w:space="0" w:sz="0" w:val="nil"/>
          <w:insideV w:space="0" w:sz="0" w:val="nil"/>
        </w:tcBorders>
        <w:shd w:color="auto" w:fill="d0f0f6"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572222"/>
    <w:pPr>
      <w:spacing w:after="0" w:line="240" w:lineRule="auto"/>
    </w:pPr>
    <w:tblPr>
      <w:tblStyleRowBandSize w:val="1"/>
      <w:tblStyleColBandSize w:val="1"/>
      <w:tblBorders>
        <w:top w:color="bab4a9" w:space="0" w:sz="8" w:themeColor="accent5" w:themeTint="0000BF" w:val="single"/>
        <w:left w:color="bab4a9" w:space="0" w:sz="8" w:themeColor="accent5" w:themeTint="0000BF" w:val="single"/>
        <w:bottom w:color="bab4a9" w:space="0" w:sz="8" w:themeColor="accent5" w:themeTint="0000BF" w:val="single"/>
        <w:right w:color="bab4a9" w:space="0" w:sz="8" w:themeColor="accent5" w:themeTint="0000BF" w:val="single"/>
        <w:insideH w:color="bab4a9" w:space="0" w:sz="8" w:themeColor="accent5" w:themeTint="0000BF" w:val="single"/>
      </w:tblBorders>
    </w:tblPr>
    <w:tblStylePr w:type="firstRow">
      <w:pPr>
        <w:spacing w:after="0" w:before="0" w:line="240" w:lineRule="auto"/>
      </w:pPr>
      <w:rPr>
        <w:b w:val="1"/>
        <w:bCs w:val="1"/>
        <w:color w:val="ffffff" w:themeColor="background1"/>
      </w:rPr>
      <w:tblPr/>
      <w:tcPr>
        <w:tcBorders>
          <w:top w:color="bab4a9" w:space="0" w:sz="8" w:themeColor="accent5" w:themeTint="0000BF" w:val="single"/>
          <w:left w:color="bab4a9" w:space="0" w:sz="8" w:themeColor="accent5" w:themeTint="0000BF" w:val="single"/>
          <w:bottom w:color="bab4a9" w:space="0" w:sz="8" w:themeColor="accent5" w:themeTint="0000BF" w:val="single"/>
          <w:right w:color="bab4a9" w:space="0" w:sz="8" w:themeColor="accent5" w:themeTint="0000BF" w:val="single"/>
          <w:insideH w:space="0" w:sz="0" w:val="nil"/>
          <w:insideV w:space="0" w:sz="0" w:val="nil"/>
        </w:tcBorders>
        <w:shd w:color="auto" w:fill="a49b8d" w:themeFill="accent5" w:val="clear"/>
      </w:tcPr>
    </w:tblStylePr>
    <w:tblStylePr w:type="lastRow">
      <w:pPr>
        <w:spacing w:after="0" w:before="0" w:line="240" w:lineRule="auto"/>
      </w:pPr>
      <w:rPr>
        <w:b w:val="1"/>
        <w:bCs w:val="1"/>
      </w:rPr>
      <w:tblPr/>
      <w:tcPr>
        <w:tcBorders>
          <w:top w:color="bab4a9" w:space="0" w:sz="6" w:themeColor="accent5" w:themeTint="0000BF" w:val="double"/>
          <w:left w:color="bab4a9" w:space="0" w:sz="8" w:themeColor="accent5" w:themeTint="0000BF" w:val="single"/>
          <w:bottom w:color="bab4a9" w:space="0" w:sz="8" w:themeColor="accent5" w:themeTint="0000BF" w:val="single"/>
          <w:right w:color="bab4a9"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8e6e2" w:themeFill="accent5" w:themeFillTint="00003F" w:val="clear"/>
      </w:tcPr>
    </w:tblStylePr>
    <w:tblStylePr w:type="band1Horz">
      <w:tblPr/>
      <w:tcPr>
        <w:tcBorders>
          <w:insideH w:space="0" w:sz="0" w:val="nil"/>
          <w:insideV w:space="0" w:sz="0" w:val="nil"/>
        </w:tcBorders>
        <w:shd w:color="auto" w:fill="e8e6e2"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572222"/>
    <w:pPr>
      <w:spacing w:after="0" w:line="240" w:lineRule="auto"/>
    </w:pPr>
    <w:tblPr>
      <w:tblStyleRowBandSize w:val="1"/>
      <w:tblStyleColBandSize w:val="1"/>
      <w:tblBorders>
        <w:top w:color="8e7569" w:space="0" w:sz="8" w:themeColor="accent6" w:themeTint="0000BF" w:val="single"/>
        <w:left w:color="8e7569" w:space="0" w:sz="8" w:themeColor="accent6" w:themeTint="0000BF" w:val="single"/>
        <w:bottom w:color="8e7569" w:space="0" w:sz="8" w:themeColor="accent6" w:themeTint="0000BF" w:val="single"/>
        <w:right w:color="8e7569" w:space="0" w:sz="8" w:themeColor="accent6" w:themeTint="0000BF" w:val="single"/>
        <w:insideH w:color="8e7569" w:space="0" w:sz="8" w:themeColor="accent6" w:themeTint="0000BF" w:val="single"/>
      </w:tblBorders>
    </w:tblPr>
    <w:tblStylePr w:type="firstRow">
      <w:pPr>
        <w:spacing w:after="0" w:before="0" w:line="240" w:lineRule="auto"/>
      </w:pPr>
      <w:rPr>
        <w:b w:val="1"/>
        <w:bCs w:val="1"/>
        <w:color w:val="ffffff" w:themeColor="background1"/>
      </w:rPr>
      <w:tblPr/>
      <w:tcPr>
        <w:tcBorders>
          <w:top w:color="8e7569" w:space="0" w:sz="8" w:themeColor="accent6" w:themeTint="0000BF" w:val="single"/>
          <w:left w:color="8e7569" w:space="0" w:sz="8" w:themeColor="accent6" w:themeTint="0000BF" w:val="single"/>
          <w:bottom w:color="8e7569" w:space="0" w:sz="8" w:themeColor="accent6" w:themeTint="0000BF" w:val="single"/>
          <w:right w:color="8e7569" w:space="0" w:sz="8" w:themeColor="accent6" w:themeTint="0000BF" w:val="single"/>
          <w:insideH w:space="0" w:sz="0" w:val="nil"/>
          <w:insideV w:space="0" w:sz="0" w:val="nil"/>
        </w:tcBorders>
        <w:shd w:color="auto" w:fill="5c4c44" w:themeFill="accent6" w:val="clear"/>
      </w:tcPr>
    </w:tblStylePr>
    <w:tblStylePr w:type="lastRow">
      <w:pPr>
        <w:spacing w:after="0" w:before="0" w:line="240" w:lineRule="auto"/>
      </w:pPr>
      <w:rPr>
        <w:b w:val="1"/>
        <w:bCs w:val="1"/>
      </w:rPr>
      <w:tblPr/>
      <w:tcPr>
        <w:tcBorders>
          <w:top w:color="8e7569" w:space="0" w:sz="6" w:themeColor="accent6" w:themeTint="0000BF" w:val="double"/>
          <w:left w:color="8e7569" w:space="0" w:sz="8" w:themeColor="accent6" w:themeTint="0000BF" w:val="single"/>
          <w:bottom w:color="8e7569" w:space="0" w:sz="8" w:themeColor="accent6" w:themeTint="0000BF" w:val="single"/>
          <w:right w:color="8e7569"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ad1cd" w:themeFill="accent6" w:themeFillTint="00003F" w:val="clear"/>
      </w:tcPr>
    </w:tblStylePr>
    <w:tblStylePr w:type="band1Horz">
      <w:tblPr/>
      <w:tcPr>
        <w:tcBorders>
          <w:insideH w:space="0" w:sz="0" w:val="nil"/>
          <w:insideV w:space="0" w:sz="0" w:val="nil"/>
        </w:tcBorders>
        <w:shd w:color="auto" w:fill="dad1cd"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05133"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05133"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05133"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60c5ba"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60c5ba"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60c5ba"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d5e04e"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d5e04e"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d5e04e"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2c4dd"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2c4dd"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2c4dd"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a49b8d"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a49b8d"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a49b8d"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5c4c44"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5c4c44"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5c4c44"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paragraph" w:styleId="MessageHeader">
    <w:name w:val="Message Header"/>
    <w:basedOn w:val="Normal"/>
    <w:link w:val="MessageHeaderChar"/>
    <w:uiPriority w:val="99"/>
    <w:semiHidden w:val="1"/>
    <w:unhideWhenUsed w:val="1"/>
    <w:rsid w:val="00572222"/>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uiPriority w:val="99"/>
    <w:semiHidden w:val="1"/>
    <w:rsid w:val="00572222"/>
    <w:rPr>
      <w:rFonts w:asciiTheme="majorHAnsi" w:cstheme="majorBidi" w:eastAsiaTheme="majorEastAsia" w:hAnsiTheme="majorHAnsi"/>
      <w:kern w:val="16"/>
      <w:sz w:val="24"/>
      <w:szCs w:val="24"/>
      <w:shd w:color="auto" w:fill="auto" w:val="pct20"/>
    </w:rPr>
  </w:style>
  <w:style w:type="paragraph" w:styleId="NoSpacing">
    <w:name w:val="No Spacing"/>
    <w:uiPriority w:val="1"/>
    <w:semiHidden w:val="1"/>
    <w:unhideWhenUsed w:val="1"/>
    <w:qFormat w:val="1"/>
    <w:rsid w:val="00572222"/>
    <w:pPr>
      <w:spacing w:after="0" w:line="240" w:lineRule="auto"/>
    </w:pPr>
    <w:rPr>
      <w:kern w:val="16"/>
    </w:rPr>
  </w:style>
  <w:style w:type="paragraph" w:styleId="NormalWeb">
    <w:name w:val="Normal (Web)"/>
    <w:basedOn w:val="Normal"/>
    <w:uiPriority w:val="99"/>
    <w:semiHidden w:val="1"/>
    <w:unhideWhenUsed w:val="1"/>
    <w:rsid w:val="00572222"/>
    <w:rPr>
      <w:rFonts w:ascii="Times New Roman" w:cs="Times New Roman" w:hAnsi="Times New Roman"/>
      <w:sz w:val="24"/>
      <w:szCs w:val="24"/>
    </w:rPr>
  </w:style>
  <w:style w:type="paragraph" w:styleId="NormalIndent">
    <w:name w:val="Normal Indent"/>
    <w:basedOn w:val="Normal"/>
    <w:uiPriority w:val="99"/>
    <w:semiHidden w:val="1"/>
    <w:unhideWhenUsed w:val="1"/>
    <w:rsid w:val="00572222"/>
    <w:pPr>
      <w:ind w:left="720"/>
    </w:pPr>
  </w:style>
  <w:style w:type="paragraph" w:styleId="NoteHeading">
    <w:name w:val="Note Heading"/>
    <w:basedOn w:val="Normal"/>
    <w:next w:val="Normal"/>
    <w:link w:val="NoteHeadingChar"/>
    <w:uiPriority w:val="99"/>
    <w:semiHidden w:val="1"/>
    <w:unhideWhenUsed w:val="1"/>
    <w:rsid w:val="00572222"/>
    <w:pPr>
      <w:spacing w:after="0" w:line="240" w:lineRule="auto"/>
    </w:pPr>
  </w:style>
  <w:style w:type="character" w:styleId="NoteHeadingChar" w:customStyle="1">
    <w:name w:val="Note Heading Char"/>
    <w:basedOn w:val="DefaultParagraphFont"/>
    <w:link w:val="NoteHeading"/>
    <w:uiPriority w:val="99"/>
    <w:semiHidden w:val="1"/>
    <w:rsid w:val="00572222"/>
    <w:rPr>
      <w:kern w:val="16"/>
      <w:sz w:val="22"/>
    </w:rPr>
  </w:style>
  <w:style w:type="character" w:styleId="PageNumber">
    <w:name w:val="page number"/>
    <w:basedOn w:val="DefaultParagraphFont"/>
    <w:uiPriority w:val="99"/>
    <w:semiHidden w:val="1"/>
    <w:unhideWhenUsed w:val="1"/>
    <w:rsid w:val="00572222"/>
    <w:rPr>
      <w:sz w:val="22"/>
    </w:rPr>
  </w:style>
  <w:style w:type="table" w:styleId="PlainTable11" w:customStyle="1">
    <w:name w:val="Plain Table 11"/>
    <w:basedOn w:val="TableNormal"/>
    <w:uiPriority w:val="40"/>
    <w:rsid w:val="0057222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1" w:customStyle="1">
    <w:name w:val="Plain Table 21"/>
    <w:basedOn w:val="TableNormal"/>
    <w:uiPriority w:val="41"/>
    <w:rsid w:val="00572222"/>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1" w:customStyle="1">
    <w:name w:val="Plain Table 31"/>
    <w:basedOn w:val="TableNormal"/>
    <w:uiPriority w:val="42"/>
    <w:rsid w:val="00572222"/>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1" w:customStyle="1">
    <w:name w:val="Plain Table 41"/>
    <w:basedOn w:val="TableNormal"/>
    <w:uiPriority w:val="43"/>
    <w:rsid w:val="00572222"/>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1" w:customStyle="1">
    <w:name w:val="Plain Table 51"/>
    <w:basedOn w:val="TableNormal"/>
    <w:uiPriority w:val="44"/>
    <w:rsid w:val="00572222"/>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PlainText">
    <w:name w:val="Plain Text"/>
    <w:basedOn w:val="Normal"/>
    <w:link w:val="PlainTextChar"/>
    <w:uiPriority w:val="99"/>
    <w:semiHidden w:val="1"/>
    <w:unhideWhenUsed w:val="1"/>
    <w:rsid w:val="00572222"/>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572222"/>
    <w:rPr>
      <w:rFonts w:ascii="Consolas" w:hAnsi="Consolas"/>
      <w:kern w:val="16"/>
      <w:sz w:val="22"/>
      <w:szCs w:val="21"/>
    </w:rPr>
  </w:style>
  <w:style w:type="paragraph" w:styleId="Quote">
    <w:name w:val="Quote"/>
    <w:basedOn w:val="Normal"/>
    <w:next w:val="Normal"/>
    <w:link w:val="QuoteChar"/>
    <w:uiPriority w:val="29"/>
    <w:semiHidden w:val="1"/>
    <w:qFormat w:val="1"/>
    <w:rsid w:val="00572222"/>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572222"/>
    <w:rPr>
      <w:i w:val="1"/>
      <w:iCs w:val="1"/>
      <w:color w:val="404040" w:themeColor="text1" w:themeTint="0000BF"/>
      <w:kern w:val="16"/>
      <w:sz w:val="22"/>
    </w:rPr>
  </w:style>
  <w:style w:type="paragraph" w:styleId="Salutation">
    <w:name w:val="Salutation"/>
    <w:basedOn w:val="Normal"/>
    <w:next w:val="Normal"/>
    <w:link w:val="SalutationChar"/>
    <w:uiPriority w:val="5"/>
    <w:qFormat w:val="1"/>
    <w:rsid w:val="00572222"/>
  </w:style>
  <w:style w:type="character" w:styleId="SalutationChar" w:customStyle="1">
    <w:name w:val="Salutation Char"/>
    <w:basedOn w:val="DefaultParagraphFont"/>
    <w:link w:val="Salutation"/>
    <w:uiPriority w:val="5"/>
    <w:rsid w:val="00752FC4"/>
  </w:style>
  <w:style w:type="paragraph" w:styleId="Signature">
    <w:name w:val="Signature"/>
    <w:basedOn w:val="Normal"/>
    <w:next w:val="Normal"/>
    <w:link w:val="SignatureChar"/>
    <w:uiPriority w:val="7"/>
    <w:qFormat w:val="1"/>
    <w:rsid w:val="008D0AA7"/>
  </w:style>
  <w:style w:type="character" w:styleId="SignatureChar" w:customStyle="1">
    <w:name w:val="Signature Char"/>
    <w:basedOn w:val="DefaultParagraphFont"/>
    <w:link w:val="Signature"/>
    <w:uiPriority w:val="7"/>
    <w:rsid w:val="008D0AA7"/>
  </w:style>
  <w:style w:type="character" w:styleId="Strong">
    <w:name w:val="Strong"/>
    <w:basedOn w:val="DefaultParagraphFont"/>
    <w:uiPriority w:val="19"/>
    <w:semiHidden w:val="1"/>
    <w:qFormat w:val="1"/>
    <w:rsid w:val="00572222"/>
    <w:rPr>
      <w:b w:val="1"/>
      <w:bCs w:val="1"/>
      <w:sz w:val="22"/>
    </w:rPr>
  </w:style>
  <w:style w:type="paragraph" w:styleId="Subtitle">
    <w:name w:val="Subtitle"/>
    <w:basedOn w:val="Normal"/>
    <w:next w:val="Normal"/>
    <w:link w:val="SubtitleChar"/>
    <w:uiPriority w:val="11"/>
    <w:semiHidden w:val="1"/>
    <w:unhideWhenUsed w:val="1"/>
    <w:qFormat w:val="1"/>
    <w:rsid w:val="00572222"/>
    <w:pPr>
      <w:numPr>
        <w:ilvl w:val="1"/>
      </w:numPr>
      <w:spacing w:after="160"/>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semiHidden w:val="1"/>
    <w:rsid w:val="00572222"/>
    <w:rPr>
      <w:rFonts w:eastAsiaTheme="minorEastAsia"/>
      <w:color w:val="5a5a5a" w:themeColor="text1" w:themeTint="0000A5"/>
      <w:spacing w:val="15"/>
      <w:kern w:val="16"/>
      <w:sz w:val="22"/>
      <w:szCs w:val="22"/>
    </w:rPr>
  </w:style>
  <w:style w:type="character" w:styleId="SubtleEmphasis">
    <w:name w:val="Subtle Emphasis"/>
    <w:basedOn w:val="DefaultParagraphFont"/>
    <w:uiPriority w:val="19"/>
    <w:semiHidden w:val="1"/>
    <w:qFormat w:val="1"/>
    <w:rsid w:val="00572222"/>
    <w:rPr>
      <w:i w:val="1"/>
      <w:iCs w:val="1"/>
      <w:color w:val="404040" w:themeColor="text1" w:themeTint="0000BF"/>
      <w:sz w:val="22"/>
    </w:rPr>
  </w:style>
  <w:style w:type="character" w:styleId="SubtleReference">
    <w:name w:val="Subtle Reference"/>
    <w:basedOn w:val="DefaultParagraphFont"/>
    <w:uiPriority w:val="31"/>
    <w:semiHidden w:val="1"/>
    <w:qFormat w:val="1"/>
    <w:rsid w:val="00572222"/>
    <w:rPr>
      <w:smallCaps w:val="1"/>
      <w:color w:val="5a5a5a" w:themeColor="text1" w:themeTint="0000A5"/>
      <w:sz w:val="22"/>
    </w:rPr>
  </w:style>
  <w:style w:type="table" w:styleId="Table3Deffects1">
    <w:name w:val="Table 3D effects 1"/>
    <w:basedOn w:val="TableNormal"/>
    <w:uiPriority w:val="99"/>
    <w:semiHidden w:val="1"/>
    <w:unhideWhenUsed w:val="1"/>
    <w:rsid w:val="00572222"/>
    <w:rPr>
      <w:color w:val="auto"/>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572222"/>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572222"/>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1">
    <w:name w:val="Table Classic 1"/>
    <w:basedOn w:val="TableNormal"/>
    <w:uiPriority w:val="99"/>
    <w:semiHidden w:val="1"/>
    <w:unhideWhenUsed w:val="1"/>
    <w:rsid w:val="00572222"/>
    <w:rPr>
      <w:color w:val="auto"/>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572222"/>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572222"/>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572222"/>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uiPriority w:val="99"/>
    <w:semiHidden w:val="1"/>
    <w:unhideWhenUsed w:val="1"/>
    <w:rsid w:val="00572222"/>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572222"/>
    <w:rPr>
      <w:color w:val="auto"/>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572222"/>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uiPriority w:val="99"/>
    <w:semiHidden w:val="1"/>
    <w:unhideWhenUsed w:val="1"/>
    <w:rsid w:val="00572222"/>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572222"/>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572222"/>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572222"/>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572222"/>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eContemporary">
    <w:name w:val="Table Contemporary"/>
    <w:basedOn w:val="TableNormal"/>
    <w:uiPriority w:val="99"/>
    <w:semiHidden w:val="1"/>
    <w:unhideWhenUsed w:val="1"/>
    <w:rsid w:val="00572222"/>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uiPriority w:val="99"/>
    <w:semiHidden w:val="1"/>
    <w:unhideWhenUsed w:val="1"/>
    <w:rsid w:val="00572222"/>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1">
    <w:name w:val="Table Grid 1"/>
    <w:basedOn w:val="Table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572222"/>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572222"/>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572222"/>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572222"/>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572222"/>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1" w:customStyle="1">
    <w:name w:val="Table Grid Light1"/>
    <w:basedOn w:val="TableNormal"/>
    <w:uiPriority w:val="45"/>
    <w:rsid w:val="00572222"/>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List1">
    <w:name w:val="Table List 1"/>
    <w:basedOn w:val="TableNormal"/>
    <w:uiPriority w:val="99"/>
    <w:semiHidden w:val="1"/>
    <w:unhideWhenUsed w:val="1"/>
    <w:rsid w:val="00572222"/>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572222"/>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572222"/>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572222"/>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572222"/>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572222"/>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ableofAuthorities">
    <w:name w:val="table of authorities"/>
    <w:basedOn w:val="Normal"/>
    <w:next w:val="Normal"/>
    <w:uiPriority w:val="99"/>
    <w:semiHidden w:val="1"/>
    <w:unhideWhenUsed w:val="1"/>
    <w:rsid w:val="00572222"/>
    <w:pPr>
      <w:spacing w:after="0"/>
      <w:ind w:left="220" w:hanging="220"/>
    </w:pPr>
  </w:style>
  <w:style w:type="paragraph" w:styleId="TableofFigures">
    <w:name w:val="table of figures"/>
    <w:basedOn w:val="Normal"/>
    <w:next w:val="Normal"/>
    <w:uiPriority w:val="99"/>
    <w:semiHidden w:val="1"/>
    <w:unhideWhenUsed w:val="1"/>
    <w:rsid w:val="00572222"/>
    <w:pPr>
      <w:spacing w:after="0"/>
    </w:pPr>
  </w:style>
  <w:style w:type="table" w:styleId="TableProfessional">
    <w:name w:val="Table Professional"/>
    <w:basedOn w:val="Table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uiPriority w:val="99"/>
    <w:semiHidden w:val="1"/>
    <w:unhideWhenUsed w:val="1"/>
    <w:rsid w:val="00572222"/>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572222"/>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572222"/>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semiHidden w:val="1"/>
    <w:unhideWhenUsed w:val="1"/>
    <w:rsid w:val="00572222"/>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57222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uiPriority w:val="99"/>
    <w:semiHidden w:val="1"/>
    <w:unhideWhenUsed w:val="1"/>
    <w:rsid w:val="00572222"/>
    <w:rPr>
      <w:color w:val="auto"/>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572222"/>
    <w:rPr>
      <w:color w:val="auto"/>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semiHidden w:val="1"/>
    <w:unhideWhenUsed w:val="1"/>
    <w:rsid w:val="00572222"/>
    <w:rPr>
      <w:color w:val="auto"/>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itle">
    <w:name w:val="Title"/>
    <w:basedOn w:val="Normal"/>
    <w:next w:val="Normal"/>
    <w:link w:val="TitleChar"/>
    <w:uiPriority w:val="10"/>
    <w:semiHidden w:val="1"/>
    <w:qFormat w:val="1"/>
    <w:rsid w:val="00572222"/>
    <w:pPr>
      <w:spacing w:after="0" w:line="240" w:lineRule="auto"/>
      <w:contextualSpacing w:val="1"/>
    </w:pPr>
    <w:rPr>
      <w:rFonts w:asciiTheme="majorHAnsi" w:cstheme="majorBidi" w:eastAsiaTheme="majorEastAsia" w:hAnsiTheme="majorHAnsi"/>
      <w:color w:val="auto"/>
      <w:spacing w:val="-10"/>
      <w:kern w:val="28"/>
      <w:sz w:val="56"/>
      <w:szCs w:val="56"/>
    </w:rPr>
  </w:style>
  <w:style w:type="character" w:styleId="TitleChar" w:customStyle="1">
    <w:name w:val="Title Char"/>
    <w:basedOn w:val="DefaultParagraphFont"/>
    <w:link w:val="Title"/>
    <w:uiPriority w:val="10"/>
    <w:semiHidden w:val="1"/>
    <w:rsid w:val="00572222"/>
    <w:rPr>
      <w:rFonts w:asciiTheme="majorHAnsi" w:cstheme="majorBidi" w:eastAsiaTheme="majorEastAsia" w:hAnsiTheme="majorHAnsi"/>
      <w:color w:val="auto"/>
      <w:spacing w:val="-10"/>
      <w:kern w:val="28"/>
      <w:sz w:val="56"/>
      <w:szCs w:val="56"/>
    </w:rPr>
  </w:style>
  <w:style w:type="paragraph" w:styleId="TOAHeading">
    <w:name w:val="toa heading"/>
    <w:basedOn w:val="Normal"/>
    <w:next w:val="Normal"/>
    <w:uiPriority w:val="99"/>
    <w:semiHidden w:val="1"/>
    <w:unhideWhenUsed w:val="1"/>
    <w:rsid w:val="00572222"/>
    <w:pPr>
      <w:spacing w:before="120"/>
    </w:pPr>
    <w:rPr>
      <w:rFonts w:asciiTheme="majorHAnsi" w:cstheme="majorBidi" w:eastAsiaTheme="majorEastAsia" w:hAnsiTheme="majorHAnsi"/>
      <w:b w:val="1"/>
      <w:bCs w:val="1"/>
      <w:sz w:val="24"/>
      <w:szCs w:val="24"/>
    </w:rPr>
  </w:style>
  <w:style w:type="paragraph" w:styleId="TOC1">
    <w:name w:val="toc 1"/>
    <w:basedOn w:val="Normal"/>
    <w:next w:val="Normal"/>
    <w:autoRedefine w:val="1"/>
    <w:uiPriority w:val="39"/>
    <w:semiHidden w:val="1"/>
    <w:unhideWhenUsed w:val="1"/>
    <w:rsid w:val="00572222"/>
    <w:pPr>
      <w:spacing w:after="100"/>
    </w:pPr>
  </w:style>
  <w:style w:type="paragraph" w:styleId="TOC2">
    <w:name w:val="toc 2"/>
    <w:basedOn w:val="Normal"/>
    <w:next w:val="Normal"/>
    <w:autoRedefine w:val="1"/>
    <w:uiPriority w:val="39"/>
    <w:semiHidden w:val="1"/>
    <w:unhideWhenUsed w:val="1"/>
    <w:rsid w:val="00572222"/>
    <w:pPr>
      <w:spacing w:after="100"/>
      <w:ind w:left="220"/>
    </w:pPr>
  </w:style>
  <w:style w:type="paragraph" w:styleId="TOC3">
    <w:name w:val="toc 3"/>
    <w:basedOn w:val="Normal"/>
    <w:next w:val="Normal"/>
    <w:autoRedefine w:val="1"/>
    <w:uiPriority w:val="39"/>
    <w:semiHidden w:val="1"/>
    <w:unhideWhenUsed w:val="1"/>
    <w:rsid w:val="00572222"/>
    <w:pPr>
      <w:spacing w:after="100"/>
      <w:ind w:left="440"/>
    </w:pPr>
  </w:style>
  <w:style w:type="paragraph" w:styleId="TOC4">
    <w:name w:val="toc 4"/>
    <w:basedOn w:val="Normal"/>
    <w:next w:val="Normal"/>
    <w:autoRedefine w:val="1"/>
    <w:uiPriority w:val="39"/>
    <w:semiHidden w:val="1"/>
    <w:unhideWhenUsed w:val="1"/>
    <w:rsid w:val="00572222"/>
    <w:pPr>
      <w:spacing w:after="100"/>
      <w:ind w:left="660"/>
    </w:pPr>
  </w:style>
  <w:style w:type="paragraph" w:styleId="TOC5">
    <w:name w:val="toc 5"/>
    <w:basedOn w:val="Normal"/>
    <w:next w:val="Normal"/>
    <w:autoRedefine w:val="1"/>
    <w:uiPriority w:val="39"/>
    <w:semiHidden w:val="1"/>
    <w:unhideWhenUsed w:val="1"/>
    <w:rsid w:val="00572222"/>
    <w:pPr>
      <w:spacing w:after="100"/>
      <w:ind w:left="880"/>
    </w:pPr>
  </w:style>
  <w:style w:type="paragraph" w:styleId="TOC6">
    <w:name w:val="toc 6"/>
    <w:basedOn w:val="Normal"/>
    <w:next w:val="Normal"/>
    <w:autoRedefine w:val="1"/>
    <w:uiPriority w:val="39"/>
    <w:semiHidden w:val="1"/>
    <w:unhideWhenUsed w:val="1"/>
    <w:rsid w:val="00572222"/>
    <w:pPr>
      <w:spacing w:after="100"/>
      <w:ind w:left="1100"/>
    </w:pPr>
  </w:style>
  <w:style w:type="paragraph" w:styleId="TOC7">
    <w:name w:val="toc 7"/>
    <w:basedOn w:val="Normal"/>
    <w:next w:val="Normal"/>
    <w:autoRedefine w:val="1"/>
    <w:uiPriority w:val="39"/>
    <w:semiHidden w:val="1"/>
    <w:unhideWhenUsed w:val="1"/>
    <w:rsid w:val="00572222"/>
    <w:pPr>
      <w:spacing w:after="100"/>
      <w:ind w:left="1320"/>
    </w:pPr>
  </w:style>
  <w:style w:type="paragraph" w:styleId="TOC8">
    <w:name w:val="toc 8"/>
    <w:basedOn w:val="Normal"/>
    <w:next w:val="Normal"/>
    <w:autoRedefine w:val="1"/>
    <w:uiPriority w:val="39"/>
    <w:semiHidden w:val="1"/>
    <w:unhideWhenUsed w:val="1"/>
    <w:rsid w:val="00572222"/>
    <w:pPr>
      <w:spacing w:after="100"/>
      <w:ind w:left="1540"/>
    </w:pPr>
  </w:style>
  <w:style w:type="paragraph" w:styleId="TOC9">
    <w:name w:val="toc 9"/>
    <w:basedOn w:val="Normal"/>
    <w:next w:val="Normal"/>
    <w:autoRedefine w:val="1"/>
    <w:uiPriority w:val="39"/>
    <w:semiHidden w:val="1"/>
    <w:unhideWhenUsed w:val="1"/>
    <w:rsid w:val="00572222"/>
    <w:pPr>
      <w:spacing w:after="100"/>
      <w:ind w:left="1760"/>
    </w:pPr>
  </w:style>
  <w:style w:type="paragraph" w:styleId="TOCHeading">
    <w:name w:val="TOC Heading"/>
    <w:basedOn w:val="Heading1"/>
    <w:next w:val="Normal"/>
    <w:uiPriority w:val="39"/>
    <w:semiHidden w:val="1"/>
    <w:unhideWhenUsed w:val="1"/>
    <w:qFormat w:val="1"/>
    <w:rsid w:val="00572222"/>
    <w:pPr>
      <w:spacing w:before="240"/>
      <w:outlineLvl w:val="9"/>
    </w:pPr>
    <w:rPr>
      <w:b w:val="0"/>
      <w:bCs w:val="0"/>
      <w:color w:val="ca2c0f" w:themeColor="accent1" w:themeShade="0000BF"/>
      <w:sz w:val="32"/>
      <w:szCs w:val="32"/>
    </w:rPr>
  </w:style>
  <w:style w:type="paragraph" w:styleId="Graphic" w:customStyle="1">
    <w:name w:val="Graphic"/>
    <w:basedOn w:val="Normal"/>
    <w:next w:val="ContactInfo"/>
    <w:uiPriority w:val="2"/>
    <w:qFormat w:val="1"/>
    <w:rsid w:val="00752FC4"/>
    <w:pPr>
      <w:spacing w:after="320"/>
      <w:ind w:right="144"/>
      <w:jc w:val="right"/>
    </w:pPr>
  </w:style>
  <w:style w:type="paragraph" w:styleId="Footer-Continuation" w:customStyle="1">
    <w:name w:val="Footer - Continuation"/>
    <w:basedOn w:val="Normal"/>
    <w:uiPriority w:val="99"/>
    <w:rsid w:val="00BC0F0A"/>
    <w:pPr>
      <w:spacing w:after="120" w:line="240" w:lineRule="auto"/>
      <w:ind w:right="-720"/>
      <w:contextualSpacing w:val="1"/>
      <w:jc w:val="right"/>
    </w:pPr>
    <w:rPr>
      <w:rFonts w:asciiTheme="majorHAnsi" w:hAnsiTheme="majorHAnsi"/>
      <w:color w:val="276b64" w:themeColor="accent2" w:themeShade="000080"/>
    </w:rPr>
  </w:style>
  <w:style w:type="character" w:styleId="UnresolvedMention1" w:customStyle="1">
    <w:name w:val="Unresolved Mention1"/>
    <w:basedOn w:val="DefaultParagraphFont"/>
    <w:uiPriority w:val="99"/>
    <w:semiHidden w:val="1"/>
    <w:unhideWhenUsed w:val="1"/>
    <w:rsid w:val="00A530D9"/>
    <w:rPr>
      <w:color w:val="808080"/>
      <w:shd w:color="auto" w:fill="e6e6e6" w:val="clear"/>
    </w:r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rPr>
      <w:rFonts w:ascii="Georgia" w:cs="Georgia" w:eastAsia="Georgia" w:hAnsi="Georgia"/>
      <w:b w:val="1"/>
      <w:color w:val="000000"/>
    </w:rPr>
    <w:tblPr>
      <w:tblStyleRowBandSize w:val="1"/>
      <w:tblStyleColBandSize w:val="1"/>
      <w:tblCellMar>
        <w:top w:w="0.0" w:type="dxa"/>
        <w:left w:w="0.0" w:type="dxa"/>
        <w:bottom w:w="0.0" w:type="dxa"/>
        <w:right w:w="0.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Personal Letterhead">
  <a:themeElements>
    <a:clrScheme name="Template2">
      <a:dk1>
        <a:sysClr val="windowText" lastClr="000000"/>
      </a:dk1>
      <a:lt1>
        <a:sysClr val="window" lastClr="FFFFFF"/>
      </a:lt1>
      <a:dk2>
        <a:srgbClr val="725E54"/>
      </a:dk2>
      <a:lt2>
        <a:srgbClr val="EBE8E5"/>
      </a:lt2>
      <a:accent1>
        <a:srgbClr val="F05133"/>
      </a:accent1>
      <a:accent2>
        <a:srgbClr val="60C5BA"/>
      </a:accent2>
      <a:accent3>
        <a:srgbClr val="D5E04E"/>
      </a:accent3>
      <a:accent4>
        <a:srgbClr val="42C4DD"/>
      </a:accent4>
      <a:accent5>
        <a:srgbClr val="A49B8D"/>
      </a:accent5>
      <a:accent6>
        <a:srgbClr val="5C4C44"/>
      </a:accent6>
      <a:hlink>
        <a:srgbClr val="42C4DD"/>
      </a:hlink>
      <a:folHlink>
        <a:srgbClr val="60C5BA"/>
      </a:folHlink>
    </a:clrScheme>
    <a:fontScheme name="Template 2">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QL29OfTl5XSUIKbrZFHm8osaCw==">CgMxLjA4AHIhMXFaaE51ZmZvMklDSjJyM0poTGRVZ2Q3NzBqLTQtSEJj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2018-05-21T03:42:00Z</dcterms:created>
  <dc:creator>Prasanna Kumar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